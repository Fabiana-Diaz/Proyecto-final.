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F5C79" w14:textId="124B1E9F" w:rsidR="00CB66FF" w:rsidRDefault="00CB66FF" w:rsidP="00CB66FF">
      <w:pPr>
        <w:jc w:val="center"/>
        <w:rPr>
          <w:rFonts w:ascii="Arial" w:hAnsi="Arial" w:cs="Arial"/>
          <w:sz w:val="24"/>
          <w:szCs w:val="24"/>
          <w:lang w:val="es-CO"/>
        </w:rPr>
      </w:pPr>
      <w:r>
        <w:rPr>
          <w:rFonts w:ascii="Arial" w:hAnsi="Arial" w:cs="Arial"/>
          <w:sz w:val="24"/>
          <w:szCs w:val="24"/>
          <w:lang w:val="es-CO"/>
        </w:rPr>
        <w:t>PROYECTO FINAL (MOMENTO I)</w:t>
      </w:r>
    </w:p>
    <w:p w14:paraId="17ED0A2E" w14:textId="77777777" w:rsidR="00CB66FF" w:rsidRDefault="00CB66FF" w:rsidP="00CB66FF">
      <w:pPr>
        <w:jc w:val="center"/>
        <w:rPr>
          <w:rFonts w:ascii="Arial" w:hAnsi="Arial" w:cs="Arial"/>
          <w:sz w:val="24"/>
          <w:szCs w:val="24"/>
          <w:lang w:val="es-CO"/>
        </w:rPr>
      </w:pPr>
    </w:p>
    <w:p w14:paraId="227205BC" w14:textId="77777777" w:rsidR="00CB66FF" w:rsidRDefault="00CB66FF" w:rsidP="00CB66FF">
      <w:pPr>
        <w:jc w:val="center"/>
        <w:rPr>
          <w:rFonts w:ascii="Arial" w:hAnsi="Arial" w:cs="Arial"/>
          <w:sz w:val="24"/>
          <w:szCs w:val="24"/>
          <w:lang w:val="es-CO"/>
        </w:rPr>
      </w:pPr>
    </w:p>
    <w:p w14:paraId="02918CC9" w14:textId="77777777" w:rsidR="00CB66FF" w:rsidRDefault="00CB66FF" w:rsidP="00CB66FF">
      <w:pPr>
        <w:jc w:val="center"/>
        <w:rPr>
          <w:rFonts w:ascii="Arial" w:hAnsi="Arial" w:cs="Arial"/>
          <w:sz w:val="24"/>
          <w:szCs w:val="24"/>
          <w:lang w:val="es-CO"/>
        </w:rPr>
      </w:pPr>
    </w:p>
    <w:p w14:paraId="19F34D18" w14:textId="77777777" w:rsidR="00CB66FF" w:rsidRDefault="00CB66FF" w:rsidP="00CB66FF">
      <w:pPr>
        <w:jc w:val="center"/>
        <w:rPr>
          <w:rFonts w:ascii="Arial" w:hAnsi="Arial" w:cs="Arial"/>
          <w:sz w:val="24"/>
          <w:szCs w:val="24"/>
          <w:lang w:val="es-CO"/>
        </w:rPr>
      </w:pPr>
    </w:p>
    <w:p w14:paraId="500B4B1C" w14:textId="4BD8F5D1" w:rsidR="00CB66FF" w:rsidRDefault="00CB66FF" w:rsidP="00CB66FF">
      <w:pPr>
        <w:jc w:val="center"/>
        <w:rPr>
          <w:rFonts w:ascii="Arial" w:hAnsi="Arial" w:cs="Arial"/>
          <w:sz w:val="24"/>
          <w:szCs w:val="24"/>
          <w:lang w:val="es-CO"/>
        </w:rPr>
      </w:pPr>
      <w:r>
        <w:rPr>
          <w:rFonts w:ascii="Arial" w:hAnsi="Arial" w:cs="Arial"/>
          <w:sz w:val="24"/>
          <w:szCs w:val="24"/>
          <w:lang w:val="es-CO"/>
        </w:rPr>
        <w:t>INTEGRANTES:</w:t>
      </w:r>
    </w:p>
    <w:p w14:paraId="0D2D5440" w14:textId="324501F5" w:rsidR="00CB66FF" w:rsidRDefault="00CB66FF" w:rsidP="00CB66FF">
      <w:pPr>
        <w:jc w:val="center"/>
        <w:rPr>
          <w:rFonts w:ascii="Arial" w:hAnsi="Arial" w:cs="Arial"/>
          <w:sz w:val="24"/>
          <w:szCs w:val="24"/>
          <w:lang w:val="es-CO"/>
        </w:rPr>
      </w:pPr>
      <w:r>
        <w:rPr>
          <w:rFonts w:ascii="Arial" w:hAnsi="Arial" w:cs="Arial"/>
          <w:sz w:val="24"/>
          <w:szCs w:val="24"/>
          <w:lang w:val="es-CO"/>
        </w:rPr>
        <w:t>DANIELA CARVAJALINO</w:t>
      </w:r>
    </w:p>
    <w:p w14:paraId="7EE3FB5F" w14:textId="4945B540" w:rsidR="00CB66FF" w:rsidRDefault="00CB66FF" w:rsidP="00CB66FF">
      <w:pPr>
        <w:jc w:val="center"/>
        <w:rPr>
          <w:rFonts w:ascii="Arial" w:hAnsi="Arial" w:cs="Arial"/>
          <w:sz w:val="24"/>
          <w:szCs w:val="24"/>
          <w:lang w:val="es-CO"/>
        </w:rPr>
      </w:pPr>
      <w:r>
        <w:rPr>
          <w:rFonts w:ascii="Arial" w:hAnsi="Arial" w:cs="Arial"/>
          <w:sz w:val="24"/>
          <w:szCs w:val="24"/>
          <w:lang w:val="es-CO"/>
        </w:rPr>
        <w:t>FABIANA DIAZ ANAYA</w:t>
      </w:r>
    </w:p>
    <w:p w14:paraId="36BCC592" w14:textId="77777777" w:rsidR="00CB66FF" w:rsidRDefault="00CB66FF" w:rsidP="00CB66FF">
      <w:pPr>
        <w:jc w:val="center"/>
        <w:rPr>
          <w:rFonts w:ascii="Arial" w:hAnsi="Arial" w:cs="Arial"/>
          <w:sz w:val="24"/>
          <w:szCs w:val="24"/>
          <w:lang w:val="es-CO"/>
        </w:rPr>
      </w:pPr>
    </w:p>
    <w:p w14:paraId="6E2749E7" w14:textId="77777777" w:rsidR="00CB66FF" w:rsidRDefault="00CB66FF" w:rsidP="00CB66FF">
      <w:pPr>
        <w:jc w:val="center"/>
        <w:rPr>
          <w:rFonts w:ascii="Arial" w:hAnsi="Arial" w:cs="Arial"/>
          <w:sz w:val="24"/>
          <w:szCs w:val="24"/>
          <w:lang w:val="es-CO"/>
        </w:rPr>
      </w:pPr>
    </w:p>
    <w:p w14:paraId="0078718F" w14:textId="77777777" w:rsidR="00CB66FF" w:rsidRDefault="00CB66FF" w:rsidP="00CB66FF">
      <w:pPr>
        <w:jc w:val="center"/>
        <w:rPr>
          <w:rFonts w:ascii="Arial" w:hAnsi="Arial" w:cs="Arial"/>
          <w:sz w:val="24"/>
          <w:szCs w:val="24"/>
          <w:lang w:val="es-CO"/>
        </w:rPr>
      </w:pPr>
    </w:p>
    <w:p w14:paraId="4024B410" w14:textId="77777777" w:rsidR="00CB66FF" w:rsidRDefault="00CB66FF" w:rsidP="00CB66FF">
      <w:pPr>
        <w:jc w:val="center"/>
        <w:rPr>
          <w:rFonts w:ascii="Arial" w:hAnsi="Arial" w:cs="Arial"/>
          <w:sz w:val="24"/>
          <w:szCs w:val="24"/>
          <w:lang w:val="es-CO"/>
        </w:rPr>
      </w:pPr>
    </w:p>
    <w:p w14:paraId="5E80A92E" w14:textId="77777777" w:rsidR="00CB66FF" w:rsidRDefault="00CB66FF" w:rsidP="00CB66FF">
      <w:pPr>
        <w:jc w:val="center"/>
        <w:rPr>
          <w:rFonts w:ascii="Arial" w:hAnsi="Arial" w:cs="Arial"/>
          <w:sz w:val="24"/>
          <w:szCs w:val="24"/>
          <w:lang w:val="es-CO"/>
        </w:rPr>
      </w:pPr>
    </w:p>
    <w:p w14:paraId="2B19F28B" w14:textId="41E6521F" w:rsidR="00CB66FF" w:rsidRDefault="00CB66FF" w:rsidP="00CB66FF">
      <w:pPr>
        <w:jc w:val="center"/>
        <w:rPr>
          <w:rFonts w:ascii="Arial" w:hAnsi="Arial" w:cs="Arial"/>
          <w:sz w:val="24"/>
          <w:szCs w:val="24"/>
          <w:lang w:val="es-CO"/>
        </w:rPr>
      </w:pPr>
      <w:r>
        <w:rPr>
          <w:rFonts w:ascii="Arial" w:hAnsi="Arial" w:cs="Arial"/>
          <w:sz w:val="24"/>
          <w:szCs w:val="24"/>
          <w:lang w:val="es-CO"/>
        </w:rPr>
        <w:t>DOCENTE:</w:t>
      </w:r>
    </w:p>
    <w:p w14:paraId="7CBADDBD" w14:textId="252CA114" w:rsidR="00CB66FF" w:rsidRDefault="00CB66FF" w:rsidP="00CB66FF">
      <w:pPr>
        <w:jc w:val="center"/>
        <w:rPr>
          <w:rFonts w:ascii="Arial" w:hAnsi="Arial" w:cs="Arial"/>
          <w:sz w:val="24"/>
          <w:szCs w:val="24"/>
          <w:lang w:val="es-CO"/>
        </w:rPr>
      </w:pPr>
      <w:r>
        <w:rPr>
          <w:rFonts w:ascii="Arial" w:hAnsi="Arial" w:cs="Arial"/>
          <w:sz w:val="24"/>
          <w:szCs w:val="24"/>
          <w:lang w:val="es-CO"/>
        </w:rPr>
        <w:t>ANIBAL GUERRA</w:t>
      </w:r>
    </w:p>
    <w:p w14:paraId="0970904F" w14:textId="22DF7A22" w:rsidR="00CB66FF" w:rsidRDefault="00CB66FF" w:rsidP="00CB66FF">
      <w:pPr>
        <w:jc w:val="center"/>
        <w:rPr>
          <w:rFonts w:ascii="Arial" w:hAnsi="Arial" w:cs="Arial"/>
          <w:sz w:val="24"/>
          <w:szCs w:val="24"/>
          <w:lang w:val="es-CO"/>
        </w:rPr>
      </w:pPr>
      <w:r>
        <w:rPr>
          <w:rFonts w:ascii="Arial" w:hAnsi="Arial" w:cs="Arial"/>
          <w:sz w:val="24"/>
          <w:szCs w:val="24"/>
          <w:lang w:val="es-CO"/>
        </w:rPr>
        <w:t>AUGUSTO SALAZAR</w:t>
      </w:r>
    </w:p>
    <w:p w14:paraId="767F7B29" w14:textId="77777777" w:rsidR="00CB66FF" w:rsidRDefault="00CB66FF" w:rsidP="00CB66FF">
      <w:pPr>
        <w:jc w:val="center"/>
        <w:rPr>
          <w:rFonts w:ascii="Arial" w:hAnsi="Arial" w:cs="Arial"/>
          <w:sz w:val="24"/>
          <w:szCs w:val="24"/>
          <w:lang w:val="es-CO"/>
        </w:rPr>
      </w:pPr>
    </w:p>
    <w:p w14:paraId="7E6585D1" w14:textId="77777777" w:rsidR="00CB66FF" w:rsidRDefault="00CB66FF" w:rsidP="00CB66FF">
      <w:pPr>
        <w:jc w:val="center"/>
        <w:rPr>
          <w:rFonts w:ascii="Arial" w:hAnsi="Arial" w:cs="Arial"/>
          <w:sz w:val="24"/>
          <w:szCs w:val="24"/>
          <w:lang w:val="es-CO"/>
        </w:rPr>
      </w:pPr>
    </w:p>
    <w:p w14:paraId="76EB2103" w14:textId="77777777" w:rsidR="00CB66FF" w:rsidRDefault="00CB66FF" w:rsidP="00CB66FF">
      <w:pPr>
        <w:jc w:val="center"/>
        <w:rPr>
          <w:rFonts w:ascii="Arial" w:hAnsi="Arial" w:cs="Arial"/>
          <w:sz w:val="24"/>
          <w:szCs w:val="24"/>
          <w:lang w:val="es-CO"/>
        </w:rPr>
      </w:pPr>
    </w:p>
    <w:p w14:paraId="08E9728A" w14:textId="77777777" w:rsidR="00CB66FF" w:rsidRDefault="00CB66FF" w:rsidP="00CB66FF">
      <w:pPr>
        <w:jc w:val="center"/>
        <w:rPr>
          <w:rFonts w:ascii="Arial" w:hAnsi="Arial" w:cs="Arial"/>
          <w:sz w:val="24"/>
          <w:szCs w:val="24"/>
          <w:lang w:val="es-CO"/>
        </w:rPr>
      </w:pPr>
    </w:p>
    <w:p w14:paraId="53387929" w14:textId="06E51C32" w:rsidR="00CB66FF" w:rsidRDefault="00CB66FF" w:rsidP="00CB66FF">
      <w:pPr>
        <w:jc w:val="center"/>
        <w:rPr>
          <w:rFonts w:ascii="Arial" w:hAnsi="Arial" w:cs="Arial"/>
          <w:sz w:val="24"/>
          <w:szCs w:val="24"/>
          <w:lang w:val="es-CO"/>
        </w:rPr>
      </w:pPr>
      <w:r>
        <w:rPr>
          <w:rFonts w:ascii="Arial" w:hAnsi="Arial" w:cs="Arial"/>
          <w:sz w:val="24"/>
          <w:szCs w:val="24"/>
          <w:lang w:val="es-CO"/>
        </w:rPr>
        <w:t>UNIVERSIDAD DE ANTIOQUIA</w:t>
      </w:r>
    </w:p>
    <w:p w14:paraId="62E03ECD" w14:textId="20547A38" w:rsidR="00CB66FF" w:rsidRDefault="00CB66FF" w:rsidP="00CB66FF">
      <w:pPr>
        <w:jc w:val="center"/>
        <w:rPr>
          <w:rFonts w:ascii="Arial" w:hAnsi="Arial" w:cs="Arial"/>
          <w:sz w:val="24"/>
          <w:szCs w:val="24"/>
          <w:lang w:val="es-CO"/>
        </w:rPr>
      </w:pPr>
      <w:r>
        <w:rPr>
          <w:rFonts w:ascii="Arial" w:hAnsi="Arial" w:cs="Arial"/>
          <w:sz w:val="24"/>
          <w:szCs w:val="24"/>
          <w:lang w:val="es-CO"/>
        </w:rPr>
        <w:t>DEPARTAMENTO DE INGENIERIA ELECTRONICA</w:t>
      </w:r>
    </w:p>
    <w:p w14:paraId="5AD06182" w14:textId="2DE99EC5" w:rsidR="00CB66FF" w:rsidRDefault="00CB66FF" w:rsidP="00CB66FF">
      <w:pPr>
        <w:jc w:val="center"/>
        <w:rPr>
          <w:rFonts w:ascii="Arial" w:hAnsi="Arial" w:cs="Arial"/>
          <w:sz w:val="24"/>
          <w:szCs w:val="24"/>
          <w:lang w:val="es-CO"/>
        </w:rPr>
      </w:pPr>
      <w:r>
        <w:rPr>
          <w:rFonts w:ascii="Arial" w:hAnsi="Arial" w:cs="Arial"/>
          <w:sz w:val="24"/>
          <w:szCs w:val="24"/>
          <w:lang w:val="es-CO"/>
        </w:rPr>
        <w:t>INFORMATICA 2</w:t>
      </w:r>
    </w:p>
    <w:p w14:paraId="2B747B0B" w14:textId="54E666F0" w:rsidR="00CB66FF" w:rsidRDefault="00CB66FF" w:rsidP="00CB66FF">
      <w:pPr>
        <w:jc w:val="center"/>
        <w:rPr>
          <w:rFonts w:ascii="Arial" w:hAnsi="Arial" w:cs="Arial"/>
          <w:sz w:val="24"/>
          <w:szCs w:val="24"/>
          <w:lang w:val="es-CO"/>
        </w:rPr>
      </w:pPr>
      <w:r>
        <w:rPr>
          <w:rFonts w:ascii="Arial" w:hAnsi="Arial" w:cs="Arial"/>
          <w:sz w:val="24"/>
          <w:szCs w:val="24"/>
          <w:lang w:val="es-CO"/>
        </w:rPr>
        <w:t>4 DE JUNIO DE 2025</w:t>
      </w:r>
    </w:p>
    <w:p w14:paraId="72834C31" w14:textId="77777777" w:rsidR="00CB66FF" w:rsidRDefault="00CB66FF">
      <w:pPr>
        <w:rPr>
          <w:rFonts w:ascii="Arial" w:hAnsi="Arial" w:cs="Arial"/>
          <w:sz w:val="24"/>
          <w:szCs w:val="24"/>
          <w:lang w:val="es-CO"/>
        </w:rPr>
      </w:pPr>
      <w:r>
        <w:rPr>
          <w:rFonts w:ascii="Arial" w:hAnsi="Arial" w:cs="Arial"/>
          <w:sz w:val="24"/>
          <w:szCs w:val="24"/>
          <w:lang w:val="es-CO"/>
        </w:rPr>
        <w:br w:type="page"/>
      </w:r>
    </w:p>
    <w:p w14:paraId="54DBA003" w14:textId="0E2369C2" w:rsidR="00BC4AD4" w:rsidRDefault="00CB66FF" w:rsidP="00CB66FF">
      <w:pPr>
        <w:jc w:val="center"/>
        <w:rPr>
          <w:rFonts w:ascii="Arial" w:hAnsi="Arial" w:cs="Arial"/>
          <w:b/>
          <w:bCs/>
          <w:sz w:val="24"/>
          <w:szCs w:val="24"/>
          <w:lang w:val="es-CO"/>
        </w:rPr>
      </w:pPr>
      <w:r w:rsidRPr="00CB66FF">
        <w:rPr>
          <w:rFonts w:ascii="Arial" w:hAnsi="Arial" w:cs="Arial"/>
          <w:b/>
          <w:bCs/>
          <w:sz w:val="24"/>
          <w:szCs w:val="24"/>
          <w:lang w:val="es-CO"/>
        </w:rPr>
        <w:lastRenderedPageBreak/>
        <w:t xml:space="preserve">DINÁMICA PROPUESTA DEL VIDEOJUEGO </w:t>
      </w:r>
    </w:p>
    <w:p w14:paraId="12A0528E" w14:textId="77777777" w:rsidR="00CB66FF" w:rsidRDefault="00CB66FF" w:rsidP="00CB66FF">
      <w:pPr>
        <w:rPr>
          <w:rFonts w:ascii="Arial" w:hAnsi="Arial" w:cs="Arial"/>
          <w:sz w:val="24"/>
          <w:szCs w:val="24"/>
          <w:lang w:val="es-CO"/>
        </w:rPr>
      </w:pPr>
      <w:r w:rsidRPr="00CB66FF">
        <w:rPr>
          <w:rFonts w:ascii="Arial" w:hAnsi="Arial" w:cs="Arial"/>
          <w:b/>
          <w:bCs/>
          <w:sz w:val="24"/>
          <w:szCs w:val="24"/>
          <w:lang w:val="es-CO"/>
        </w:rPr>
        <w:t>Nombre del juego</w:t>
      </w:r>
      <w:r w:rsidRPr="00CB66FF">
        <w:rPr>
          <w:rFonts w:ascii="Arial" w:hAnsi="Arial" w:cs="Arial"/>
          <w:sz w:val="24"/>
          <w:szCs w:val="24"/>
          <w:lang w:val="es-CO"/>
        </w:rPr>
        <w:t>: Goku en el Palacio de Uranai Baba</w:t>
      </w:r>
      <w:r>
        <w:rPr>
          <w:rFonts w:ascii="Arial" w:hAnsi="Arial" w:cs="Arial"/>
          <w:sz w:val="24"/>
          <w:szCs w:val="24"/>
          <w:lang w:val="es-CO"/>
        </w:rPr>
        <w:t>.</w:t>
      </w:r>
    </w:p>
    <w:p w14:paraId="748E6E31" w14:textId="77777777" w:rsidR="00CB66FF" w:rsidRDefault="00000000">
      <w:pPr>
        <w:rPr>
          <w:rFonts w:ascii="Arial" w:hAnsi="Arial" w:cs="Arial"/>
          <w:sz w:val="24"/>
          <w:szCs w:val="24"/>
          <w:lang w:val="es-CO"/>
        </w:rPr>
      </w:pPr>
      <w:r w:rsidRPr="00CB66FF">
        <w:rPr>
          <w:rFonts w:ascii="Arial" w:hAnsi="Arial" w:cs="Arial"/>
          <w:b/>
          <w:bCs/>
          <w:sz w:val="24"/>
          <w:szCs w:val="24"/>
          <w:lang w:val="es-CO"/>
        </w:rPr>
        <w:t>Capítulo</w:t>
      </w:r>
      <w:r w:rsidR="00CB66FF">
        <w:rPr>
          <w:rFonts w:ascii="Arial" w:hAnsi="Arial" w:cs="Arial"/>
          <w:b/>
          <w:bCs/>
          <w:sz w:val="24"/>
          <w:szCs w:val="24"/>
          <w:lang w:val="es-CO"/>
        </w:rPr>
        <w:t>s</w:t>
      </w:r>
      <w:r w:rsidRPr="00CB66FF">
        <w:rPr>
          <w:rFonts w:ascii="Arial" w:hAnsi="Arial" w:cs="Arial"/>
          <w:b/>
          <w:bCs/>
          <w:sz w:val="24"/>
          <w:szCs w:val="24"/>
          <w:lang w:val="es-CO"/>
        </w:rPr>
        <w:t xml:space="preserve"> base: </w:t>
      </w:r>
    </w:p>
    <w:p w14:paraId="16597523" w14:textId="77777777" w:rsidR="00CB66FF" w:rsidRPr="00CB66FF" w:rsidRDefault="00000000" w:rsidP="00CB66FF">
      <w:pPr>
        <w:pStyle w:val="Prrafodelista"/>
        <w:numPr>
          <w:ilvl w:val="0"/>
          <w:numId w:val="10"/>
        </w:numPr>
        <w:rPr>
          <w:rFonts w:ascii="Arial" w:hAnsi="Arial" w:cs="Arial"/>
          <w:sz w:val="24"/>
          <w:szCs w:val="24"/>
          <w:lang w:val="es-CO"/>
        </w:rPr>
      </w:pPr>
      <w:r w:rsidRPr="00884AB4">
        <w:rPr>
          <w:rFonts w:ascii="Arial" w:hAnsi="Arial" w:cs="Arial"/>
          <w:b/>
          <w:bCs/>
          <w:sz w:val="24"/>
          <w:szCs w:val="24"/>
          <w:lang w:val="es-CO"/>
        </w:rPr>
        <w:t>Episodio 73:</w:t>
      </w:r>
      <w:r w:rsidRPr="00CB66FF">
        <w:rPr>
          <w:rFonts w:ascii="Arial" w:hAnsi="Arial" w:cs="Arial"/>
          <w:sz w:val="24"/>
          <w:szCs w:val="24"/>
          <w:lang w:val="es-CO"/>
        </w:rPr>
        <w:t xml:space="preserve"> “¿Qué es el resplandor mortal del diablo?”</w:t>
      </w:r>
    </w:p>
    <w:p w14:paraId="4F89033C" w14:textId="77777777" w:rsidR="0001320E" w:rsidRPr="0001320E" w:rsidRDefault="00000000" w:rsidP="0001320E">
      <w:pPr>
        <w:pStyle w:val="Prrafodelista"/>
        <w:numPr>
          <w:ilvl w:val="0"/>
          <w:numId w:val="10"/>
        </w:numPr>
        <w:rPr>
          <w:rFonts w:ascii="Arial" w:hAnsi="Arial" w:cs="Arial"/>
          <w:sz w:val="24"/>
          <w:szCs w:val="24"/>
          <w:lang w:val="es-CO"/>
        </w:rPr>
      </w:pPr>
      <w:r w:rsidRPr="00884AB4">
        <w:rPr>
          <w:rFonts w:ascii="Arial" w:hAnsi="Arial" w:cs="Arial"/>
          <w:b/>
          <w:bCs/>
          <w:sz w:val="24"/>
          <w:szCs w:val="24"/>
          <w:lang w:val="es-CO"/>
        </w:rPr>
        <w:t>Episodio 74</w:t>
      </w:r>
      <w:r w:rsidRPr="00CB66FF">
        <w:rPr>
          <w:rFonts w:ascii="Arial" w:hAnsi="Arial" w:cs="Arial"/>
          <w:sz w:val="24"/>
          <w:szCs w:val="24"/>
          <w:lang w:val="es-CO"/>
        </w:rPr>
        <w:t>: “¡Goku se salva! ¿Qué es ese truco?”</w:t>
      </w:r>
      <w:r w:rsidRPr="00CB66FF">
        <w:rPr>
          <w:rFonts w:ascii="Arial" w:hAnsi="Arial" w:cs="Arial"/>
          <w:sz w:val="24"/>
          <w:szCs w:val="24"/>
          <w:lang w:val="es-CO"/>
        </w:rPr>
        <w:br/>
      </w:r>
      <w:r w:rsidRPr="00CB66FF">
        <w:rPr>
          <w:rFonts w:ascii="Arial" w:hAnsi="Arial" w:cs="Arial"/>
          <w:sz w:val="24"/>
          <w:szCs w:val="24"/>
          <w:lang w:val="es-CO"/>
        </w:rPr>
        <w:br/>
      </w:r>
      <w:r w:rsidR="0001320E" w:rsidRPr="0001320E">
        <w:rPr>
          <w:rFonts w:ascii="Arial" w:hAnsi="Arial" w:cs="Arial"/>
          <w:sz w:val="24"/>
          <w:szCs w:val="24"/>
          <w:lang w:val="es-CO"/>
        </w:rPr>
        <w:t>Durante estos episodios, Goku visita el Palacio de la adivina Uranai Baba con el objetivo de encontrar una forma de localizar la esfera del dragón restante. Como parte de su reto, debe enfrentarse a cinco guerreros en combates sucesivos. En el episodio 73, Goku lucha contra Bandages la Momia en un escenario mortal: una plataforma estrecha suspendida sobre el llamado Baño del Diablo, una sustancia líquida letal. Bandages utiliza su fuerza bruta y la habilidad de inmovilizar con vendajes para acorralar a Goku. En el episodio 74, Goku se enfrenta a Akkuman, un demonio que lanza su temido “Resplandor Mortal del Diablo”, una técnica que destruye al oponente desde dentro si posee maldad en su corazón. Goku, con su pureza, logra resistir y superar este ataque, pero solo después de un combate estratégico y lleno de tensión. Ambos episodios destacan por sus escenarios extremos y el incremento de dificultad entre combates, lo cual sirve de base para la estructura del videojuego propuesto.</w:t>
      </w:r>
    </w:p>
    <w:p w14:paraId="0F564732" w14:textId="564DF05C" w:rsidR="00BC4AD4" w:rsidRPr="00884AB4" w:rsidRDefault="00BC4AD4" w:rsidP="0001320E">
      <w:pPr>
        <w:pStyle w:val="Prrafodelista"/>
        <w:rPr>
          <w:rFonts w:ascii="Arial" w:hAnsi="Arial" w:cs="Arial"/>
          <w:b/>
          <w:bCs/>
          <w:sz w:val="24"/>
          <w:szCs w:val="24"/>
          <w:lang w:val="es-CO"/>
        </w:rPr>
      </w:pPr>
    </w:p>
    <w:p w14:paraId="18460707" w14:textId="77777777" w:rsidR="00884AB4" w:rsidRPr="00884AB4" w:rsidRDefault="00884AB4" w:rsidP="00884AB4">
      <w:pPr>
        <w:pStyle w:val="Prrafodelista"/>
        <w:rPr>
          <w:rFonts w:ascii="Arial" w:hAnsi="Arial" w:cs="Arial"/>
          <w:b/>
          <w:bCs/>
          <w:sz w:val="24"/>
          <w:szCs w:val="24"/>
          <w:lang w:val="es-CO"/>
        </w:rPr>
      </w:pPr>
    </w:p>
    <w:p w14:paraId="547D5EB3" w14:textId="6A1C3A10" w:rsidR="00884AB4" w:rsidRPr="00884AB4" w:rsidRDefault="00884AB4" w:rsidP="00884AB4">
      <w:pPr>
        <w:rPr>
          <w:rFonts w:ascii="Arial" w:hAnsi="Arial" w:cs="Arial"/>
          <w:b/>
          <w:bCs/>
          <w:sz w:val="24"/>
          <w:szCs w:val="24"/>
          <w:lang w:val="es-CO"/>
        </w:rPr>
      </w:pPr>
      <w:r>
        <w:rPr>
          <w:rFonts w:ascii="Arial" w:hAnsi="Arial" w:cs="Arial"/>
          <w:b/>
          <w:bCs/>
          <w:sz w:val="24"/>
          <w:szCs w:val="24"/>
          <w:lang w:val="es-CO"/>
        </w:rPr>
        <w:t>Contexto del juego.</w:t>
      </w:r>
    </w:p>
    <w:p w14:paraId="657D72CC" w14:textId="77777777" w:rsidR="00884AB4" w:rsidRDefault="00000000" w:rsidP="00884AB4">
      <w:pPr>
        <w:rPr>
          <w:rFonts w:ascii="Arial" w:hAnsi="Arial" w:cs="Arial"/>
          <w:sz w:val="24"/>
          <w:szCs w:val="24"/>
          <w:lang w:val="es-CO"/>
        </w:rPr>
      </w:pPr>
      <w:r w:rsidRPr="00CB66FF">
        <w:rPr>
          <w:rFonts w:ascii="Arial" w:hAnsi="Arial" w:cs="Arial"/>
          <w:sz w:val="24"/>
          <w:szCs w:val="24"/>
          <w:lang w:val="es-CO"/>
        </w:rPr>
        <w:t>Este contexto inspira un videojuego de combate 1 vs 1, en el que el jugador controla a Goku enfrentando enemigos controlados por la IA en batallas secuenciales, ambientadas en distintos escenarios dentro del palacio. Las peleas se caracterizan por plataformas peligrosas, ataques especiales y físicas diferenciadas según el nivel.</w:t>
      </w:r>
    </w:p>
    <w:p w14:paraId="46D21954" w14:textId="77777777" w:rsidR="00884AB4" w:rsidRDefault="00884AB4" w:rsidP="00884AB4">
      <w:pPr>
        <w:rPr>
          <w:rFonts w:ascii="Arial" w:hAnsi="Arial" w:cs="Arial"/>
          <w:sz w:val="24"/>
          <w:szCs w:val="24"/>
          <w:lang w:val="es-CO"/>
        </w:rPr>
      </w:pPr>
    </w:p>
    <w:p w14:paraId="266E56D0" w14:textId="2194D35E" w:rsidR="00BC4AD4" w:rsidRPr="00884AB4" w:rsidRDefault="00000000" w:rsidP="00884AB4">
      <w:pPr>
        <w:rPr>
          <w:rFonts w:ascii="Arial" w:hAnsi="Arial" w:cs="Arial"/>
          <w:b/>
          <w:bCs/>
          <w:sz w:val="24"/>
          <w:szCs w:val="24"/>
          <w:lang w:val="es-CO"/>
        </w:rPr>
      </w:pPr>
      <w:r w:rsidRPr="00884AB4">
        <w:rPr>
          <w:rFonts w:ascii="Arial" w:hAnsi="Arial" w:cs="Arial"/>
          <w:b/>
          <w:bCs/>
          <w:sz w:val="24"/>
          <w:szCs w:val="24"/>
          <w:lang w:val="es-CO"/>
        </w:rPr>
        <w:t>Sinopsis general del juego</w:t>
      </w:r>
    </w:p>
    <w:p w14:paraId="7205346A" w14:textId="77777777" w:rsidR="00BC4AD4" w:rsidRDefault="00000000">
      <w:pPr>
        <w:rPr>
          <w:rFonts w:ascii="Arial" w:hAnsi="Arial" w:cs="Arial"/>
          <w:sz w:val="24"/>
          <w:szCs w:val="24"/>
          <w:lang w:val="es-CO"/>
        </w:rPr>
      </w:pPr>
      <w:r w:rsidRPr="00CB66FF">
        <w:rPr>
          <w:rFonts w:ascii="Arial" w:hAnsi="Arial" w:cs="Arial"/>
          <w:sz w:val="24"/>
          <w:szCs w:val="24"/>
          <w:lang w:val="es-CO"/>
        </w:rPr>
        <w:t>El jugador asume el rol de Goku durante su paso por el Palacio de Uranai Baba. A través de una serie de tres niveles de combate, deberá derrotar a enemigos con patrones y entornos únicos. La jugabilidad se centra en evitar caídas, atacar en el momento oportuno y sobrevivir a poderes especiales. Si Goku cae del escenario o su barra de vida llega a cero, el jugador pierde.</w:t>
      </w:r>
    </w:p>
    <w:p w14:paraId="750ECC59" w14:textId="77777777" w:rsidR="00884AB4" w:rsidRDefault="00884AB4">
      <w:pPr>
        <w:rPr>
          <w:rFonts w:ascii="Arial" w:hAnsi="Arial" w:cs="Arial"/>
          <w:sz w:val="24"/>
          <w:szCs w:val="24"/>
          <w:lang w:val="es-CO"/>
        </w:rPr>
      </w:pPr>
    </w:p>
    <w:p w14:paraId="631BA142" w14:textId="77777777" w:rsidR="00884AB4" w:rsidRPr="00CB66FF" w:rsidRDefault="00884AB4">
      <w:pPr>
        <w:rPr>
          <w:rFonts w:ascii="Arial" w:hAnsi="Arial" w:cs="Arial"/>
          <w:sz w:val="24"/>
          <w:szCs w:val="24"/>
          <w:lang w:val="es-CO"/>
        </w:rPr>
      </w:pPr>
    </w:p>
    <w:p w14:paraId="4CB8B1F4" w14:textId="47A709FE" w:rsidR="00BC4AD4" w:rsidRPr="00CB66FF" w:rsidRDefault="00884AB4" w:rsidP="00884AB4">
      <w:pPr>
        <w:pStyle w:val="Ttulo2"/>
        <w:jc w:val="center"/>
        <w:rPr>
          <w:rFonts w:ascii="Arial" w:hAnsi="Arial" w:cs="Arial"/>
          <w:color w:val="auto"/>
          <w:sz w:val="24"/>
          <w:szCs w:val="24"/>
          <w:lang w:val="es-CO"/>
        </w:rPr>
      </w:pPr>
      <w:r w:rsidRPr="00CB66FF">
        <w:rPr>
          <w:rFonts w:ascii="Arial" w:hAnsi="Arial" w:cs="Arial"/>
          <w:color w:val="auto"/>
          <w:sz w:val="24"/>
          <w:szCs w:val="24"/>
          <w:lang w:val="es-CO"/>
        </w:rPr>
        <w:t>NIVEL 1: COMBATE CONTRA BANDAGES LA MOMIA</w:t>
      </w:r>
    </w:p>
    <w:p w14:paraId="648FC9C3" w14:textId="77777777" w:rsidR="00BC4AD4" w:rsidRPr="00CB66FF" w:rsidRDefault="00000000">
      <w:pPr>
        <w:pStyle w:val="Ttulo3"/>
        <w:rPr>
          <w:rFonts w:ascii="Arial" w:hAnsi="Arial" w:cs="Arial"/>
          <w:color w:val="auto"/>
          <w:sz w:val="24"/>
          <w:szCs w:val="24"/>
          <w:lang w:val="es-CO"/>
        </w:rPr>
      </w:pPr>
      <w:r w:rsidRPr="00CB66FF">
        <w:rPr>
          <w:rFonts w:ascii="Arial" w:hAnsi="Arial" w:cs="Arial"/>
          <w:color w:val="auto"/>
          <w:sz w:val="24"/>
          <w:szCs w:val="24"/>
          <w:lang w:val="es-CO"/>
        </w:rPr>
        <w:t>Escenario: Plataforma sobre el Baño del Diablo</w:t>
      </w:r>
    </w:p>
    <w:p w14:paraId="2FC3BB3F" w14:textId="77777777" w:rsidR="00884AB4" w:rsidRDefault="00000000" w:rsidP="00884AB4">
      <w:pPr>
        <w:pStyle w:val="Prrafodelista"/>
        <w:numPr>
          <w:ilvl w:val="0"/>
          <w:numId w:val="16"/>
        </w:numPr>
        <w:rPr>
          <w:rFonts w:ascii="Arial" w:hAnsi="Arial" w:cs="Arial"/>
          <w:sz w:val="24"/>
          <w:szCs w:val="24"/>
          <w:lang w:val="es-CO"/>
        </w:rPr>
      </w:pPr>
      <w:r w:rsidRPr="00884AB4">
        <w:rPr>
          <w:rFonts w:ascii="Arial" w:hAnsi="Arial" w:cs="Arial"/>
          <w:sz w:val="24"/>
          <w:szCs w:val="24"/>
          <w:lang w:val="es-CO"/>
        </w:rPr>
        <w:t>Goku lucha contra Bandages, una momia que lo ataca cuerpo a cuerpo y lo inmoviliza con sus vendajes.</w:t>
      </w:r>
    </w:p>
    <w:p w14:paraId="7B3C1BCC" w14:textId="051FCB37" w:rsidR="00BC4AD4" w:rsidRDefault="00000000" w:rsidP="00884AB4">
      <w:pPr>
        <w:pStyle w:val="Prrafodelista"/>
        <w:numPr>
          <w:ilvl w:val="0"/>
          <w:numId w:val="16"/>
        </w:numPr>
        <w:rPr>
          <w:rFonts w:ascii="Arial" w:hAnsi="Arial" w:cs="Arial"/>
          <w:sz w:val="24"/>
          <w:szCs w:val="24"/>
          <w:lang w:val="es-CO"/>
        </w:rPr>
      </w:pPr>
      <w:r w:rsidRPr="00884AB4">
        <w:rPr>
          <w:rFonts w:ascii="Arial" w:hAnsi="Arial" w:cs="Arial"/>
          <w:sz w:val="24"/>
          <w:szCs w:val="24"/>
          <w:lang w:val="es-CO"/>
        </w:rPr>
        <w:t>El escenario consiste en una plataforma con límites definidos: si Goku cae, se hunde en el Baño del Diablo y pierde automáticamente.</w:t>
      </w:r>
    </w:p>
    <w:p w14:paraId="4E10D0D0" w14:textId="77777777" w:rsidR="00884AB4" w:rsidRPr="00884AB4" w:rsidRDefault="00884AB4" w:rsidP="00884AB4">
      <w:pPr>
        <w:pStyle w:val="Prrafodelista"/>
        <w:rPr>
          <w:rFonts w:ascii="Arial" w:hAnsi="Arial" w:cs="Arial"/>
          <w:sz w:val="24"/>
          <w:szCs w:val="24"/>
          <w:lang w:val="es-CO"/>
        </w:rPr>
      </w:pPr>
    </w:p>
    <w:p w14:paraId="4C0358C5" w14:textId="77777777" w:rsidR="00BC4AD4" w:rsidRDefault="00000000">
      <w:pPr>
        <w:pStyle w:val="Ttulo3"/>
        <w:rPr>
          <w:rFonts w:ascii="Arial" w:hAnsi="Arial" w:cs="Arial"/>
          <w:color w:val="auto"/>
          <w:sz w:val="24"/>
          <w:szCs w:val="24"/>
          <w:lang w:val="es-CO"/>
        </w:rPr>
      </w:pPr>
      <w:r w:rsidRPr="00CB66FF">
        <w:rPr>
          <w:rFonts w:ascii="Arial" w:hAnsi="Arial" w:cs="Arial"/>
          <w:color w:val="auto"/>
          <w:sz w:val="24"/>
          <w:szCs w:val="24"/>
          <w:lang w:val="es-CO"/>
        </w:rPr>
        <w:t>Físicas implementadas:</w:t>
      </w:r>
    </w:p>
    <w:p w14:paraId="67566531" w14:textId="77777777" w:rsidR="00884AB4" w:rsidRPr="00884AB4" w:rsidRDefault="00884AB4" w:rsidP="00884AB4">
      <w:pPr>
        <w:rPr>
          <w:lang w:val="es-CO"/>
        </w:rPr>
      </w:pPr>
    </w:p>
    <w:p w14:paraId="22DFBED0" w14:textId="1FAA8070" w:rsidR="00884AB4" w:rsidRPr="00884AB4" w:rsidRDefault="00000000" w:rsidP="00884AB4">
      <w:pPr>
        <w:pStyle w:val="Prrafodelista"/>
        <w:numPr>
          <w:ilvl w:val="0"/>
          <w:numId w:val="12"/>
        </w:numPr>
        <w:rPr>
          <w:rFonts w:ascii="Arial" w:hAnsi="Arial" w:cs="Arial"/>
          <w:sz w:val="24"/>
          <w:szCs w:val="24"/>
          <w:lang w:val="es-CO"/>
        </w:rPr>
      </w:pPr>
      <w:r w:rsidRPr="00884AB4">
        <w:rPr>
          <w:rFonts w:ascii="Arial" w:hAnsi="Arial" w:cs="Arial"/>
          <w:b/>
          <w:bCs/>
          <w:sz w:val="24"/>
          <w:szCs w:val="24"/>
          <w:lang w:val="es-CO"/>
        </w:rPr>
        <w:t>Movimiento parabólico para saltos:</w:t>
      </w:r>
      <w:r w:rsidRPr="00884AB4">
        <w:rPr>
          <w:rFonts w:ascii="Arial" w:hAnsi="Arial" w:cs="Arial"/>
          <w:sz w:val="24"/>
          <w:szCs w:val="24"/>
          <w:lang w:val="es-CO"/>
        </w:rPr>
        <w:br/>
        <w:t xml:space="preserve">   </w:t>
      </w:r>
      <m:oMath>
        <m:r>
          <w:rPr>
            <w:rFonts w:ascii="Cambria Math" w:hAnsi="Cambria Math" w:cs="Arial"/>
            <w:sz w:val="24"/>
            <w:szCs w:val="24"/>
            <w:lang w:val="es-CO"/>
          </w:rPr>
          <m:t>y(t) = y</m:t>
        </m:r>
        <m:r>
          <w:rPr>
            <w:rFonts w:ascii="Cambria Math" w:hAnsi="Cambria Math" w:cs="Cambria Math"/>
            <w:sz w:val="24"/>
            <w:szCs w:val="24"/>
            <w:lang w:val="es-CO"/>
          </w:rPr>
          <m:t>₀</m:t>
        </m:r>
        <m:r>
          <w:rPr>
            <w:rFonts w:ascii="Cambria Math" w:hAnsi="Cambria Math" w:cs="Arial"/>
            <w:sz w:val="24"/>
            <w:szCs w:val="24"/>
            <w:lang w:val="es-CO"/>
          </w:rPr>
          <m:t xml:space="preserve"> + v</m:t>
        </m:r>
        <m:r>
          <w:rPr>
            <w:rFonts w:ascii="Cambria Math" w:hAnsi="Cambria Math" w:cs="Cambria Math"/>
            <w:sz w:val="24"/>
            <w:szCs w:val="24"/>
            <w:lang w:val="es-CO"/>
          </w:rPr>
          <m:t>₀</m:t>
        </m:r>
        <m:r>
          <w:rPr>
            <w:rFonts w:ascii="Cambria Math" w:hAnsi="Cambria Math" w:cs="Arial"/>
            <w:sz w:val="24"/>
            <w:szCs w:val="24"/>
            <w:lang w:val="es-CO"/>
          </w:rPr>
          <m:t>·sin(</m:t>
        </m:r>
        <m:r>
          <w:rPr>
            <w:rFonts w:ascii="Cambria Math" w:hAnsi="Cambria Math" w:cs="Arial"/>
            <w:sz w:val="24"/>
            <w:szCs w:val="24"/>
          </w:rPr>
          <m:t>θ</m:t>
        </m:r>
        <m:r>
          <w:rPr>
            <w:rFonts w:ascii="Cambria Math" w:hAnsi="Cambria Math" w:cs="Arial"/>
            <w:sz w:val="24"/>
            <w:szCs w:val="24"/>
            <w:lang w:val="es-CO"/>
          </w:rPr>
          <m:t>)·t - ½·g·t²</m:t>
        </m:r>
      </m:oMath>
      <w:r w:rsidRPr="00884AB4">
        <w:rPr>
          <w:rFonts w:ascii="Arial" w:hAnsi="Arial" w:cs="Arial"/>
          <w:sz w:val="24"/>
          <w:szCs w:val="24"/>
          <w:lang w:val="es-CO"/>
        </w:rPr>
        <w:br/>
      </w:r>
      <m:oMathPara>
        <m:oMathParaPr>
          <m:jc m:val="left"/>
        </m:oMathParaPr>
        <m:oMath>
          <m:r>
            <w:rPr>
              <w:rFonts w:ascii="Cambria Math" w:hAnsi="Cambria Math" w:cs="Arial"/>
              <w:sz w:val="24"/>
              <w:szCs w:val="24"/>
              <w:lang w:val="es-CO"/>
            </w:rPr>
            <m:t xml:space="preserve">   x(t) = x</m:t>
          </m:r>
          <m:r>
            <w:rPr>
              <w:rFonts w:ascii="Cambria Math" w:hAnsi="Cambria Math" w:cs="Cambria Math"/>
              <w:sz w:val="24"/>
              <w:szCs w:val="24"/>
              <w:lang w:val="es-CO"/>
            </w:rPr>
            <m:t>₀</m:t>
          </m:r>
          <m:r>
            <w:rPr>
              <w:rFonts w:ascii="Cambria Math" w:hAnsi="Cambria Math" w:cs="Arial"/>
              <w:sz w:val="24"/>
              <w:szCs w:val="24"/>
              <w:lang w:val="es-CO"/>
            </w:rPr>
            <m:t xml:space="preserve"> + v</m:t>
          </m:r>
          <m:r>
            <w:rPr>
              <w:rFonts w:ascii="Cambria Math" w:hAnsi="Cambria Math" w:cs="Cambria Math"/>
              <w:sz w:val="24"/>
              <w:szCs w:val="24"/>
              <w:lang w:val="es-CO"/>
            </w:rPr>
            <m:t>₀</m:t>
          </m:r>
          <m:r>
            <w:rPr>
              <w:rFonts w:ascii="Cambria Math" w:hAnsi="Cambria Math" w:cs="Arial"/>
              <w:sz w:val="24"/>
              <w:szCs w:val="24"/>
              <w:lang w:val="es-CO"/>
            </w:rPr>
            <m:t>·cos(</m:t>
          </m:r>
          <m:r>
            <w:rPr>
              <w:rFonts w:ascii="Cambria Math" w:hAnsi="Cambria Math" w:cs="Arial"/>
              <w:sz w:val="24"/>
              <w:szCs w:val="24"/>
            </w:rPr>
            <m:t>θ</m:t>
          </m:r>
          <m:r>
            <w:rPr>
              <w:rFonts w:ascii="Cambria Math" w:hAnsi="Cambria Math" w:cs="Arial"/>
              <w:sz w:val="24"/>
              <w:szCs w:val="24"/>
              <w:lang w:val="es-CO"/>
            </w:rPr>
            <m:t>)·t</m:t>
          </m:r>
        </m:oMath>
      </m:oMathPara>
    </w:p>
    <w:p w14:paraId="6F9C56BD" w14:textId="13DD19EE" w:rsidR="00884AB4" w:rsidRDefault="00000000" w:rsidP="00884AB4">
      <w:pPr>
        <w:pStyle w:val="Prrafodelista"/>
        <w:numPr>
          <w:ilvl w:val="0"/>
          <w:numId w:val="12"/>
        </w:numPr>
        <w:rPr>
          <w:rFonts w:ascii="Arial" w:hAnsi="Arial" w:cs="Arial"/>
          <w:sz w:val="24"/>
          <w:szCs w:val="24"/>
          <w:lang w:val="es-CO"/>
        </w:rPr>
      </w:pPr>
      <w:r w:rsidRPr="00884AB4">
        <w:rPr>
          <w:rFonts w:ascii="Arial" w:hAnsi="Arial" w:cs="Arial"/>
          <w:b/>
          <w:bCs/>
          <w:sz w:val="24"/>
          <w:szCs w:val="24"/>
          <w:lang w:val="es-CO"/>
        </w:rPr>
        <w:t>Colisiones no elásticas (daño por choque):</w:t>
      </w:r>
      <w:r w:rsidRPr="00884AB4">
        <w:rPr>
          <w:rFonts w:ascii="Arial" w:hAnsi="Arial" w:cs="Arial"/>
          <w:sz w:val="24"/>
          <w:szCs w:val="24"/>
          <w:lang w:val="es-CO"/>
        </w:rPr>
        <w:br/>
        <w:t xml:space="preserve">  </w:t>
      </w:r>
      <m:oMath>
        <m:r>
          <w:rPr>
            <w:rFonts w:ascii="Cambria Math" w:hAnsi="Cambria Math" w:cs="Arial"/>
            <w:sz w:val="24"/>
            <w:szCs w:val="24"/>
            <w:lang w:val="es-CO"/>
          </w:rPr>
          <m:t xml:space="preserve"> v' = e·v  (con 0 &lt; e &lt; 1)</m:t>
        </m:r>
      </m:oMath>
    </w:p>
    <w:p w14:paraId="37715A8E" w14:textId="196ABE51" w:rsidR="00BC4AD4" w:rsidRDefault="00000000" w:rsidP="00884AB4">
      <w:pPr>
        <w:pStyle w:val="Prrafodelista"/>
        <w:numPr>
          <w:ilvl w:val="0"/>
          <w:numId w:val="12"/>
        </w:numPr>
        <w:rPr>
          <w:rFonts w:ascii="Arial" w:hAnsi="Arial" w:cs="Arial"/>
          <w:i/>
          <w:iCs/>
          <w:sz w:val="24"/>
          <w:szCs w:val="24"/>
          <w:lang w:val="es-CO"/>
        </w:rPr>
      </w:pPr>
      <w:r w:rsidRPr="00884AB4">
        <w:rPr>
          <w:rFonts w:ascii="Arial" w:hAnsi="Arial" w:cs="Arial"/>
          <w:b/>
          <w:bCs/>
          <w:sz w:val="24"/>
          <w:szCs w:val="24"/>
          <w:lang w:val="es-CO"/>
        </w:rPr>
        <w:t xml:space="preserve"> Condición de caída mortal:</w:t>
      </w:r>
      <w:r w:rsidRPr="00884AB4">
        <w:rPr>
          <w:rFonts w:ascii="Arial" w:hAnsi="Arial" w:cs="Arial"/>
          <w:sz w:val="24"/>
          <w:szCs w:val="24"/>
          <w:lang w:val="es-CO"/>
        </w:rPr>
        <w:br/>
        <w:t xml:space="preserve">  </w:t>
      </w:r>
      <m:oMath>
        <m:r>
          <w:rPr>
            <w:rFonts w:ascii="Cambria Math" w:hAnsi="Cambria Math" w:cs="Arial"/>
            <w:sz w:val="24"/>
            <w:szCs w:val="24"/>
            <w:lang w:val="es-CO"/>
          </w:rPr>
          <m:t xml:space="preserve"> Si y</m:t>
        </m:r>
        <m:d>
          <m:dPr>
            <m:ctrlPr>
              <w:rPr>
                <w:rFonts w:ascii="Cambria Math" w:hAnsi="Cambria Math" w:cs="Arial"/>
                <w:i/>
                <w:sz w:val="24"/>
                <w:szCs w:val="24"/>
                <w:lang w:val="es-CO"/>
              </w:rPr>
            </m:ctrlPr>
          </m:dPr>
          <m:e>
            <m:r>
              <w:rPr>
                <w:rFonts w:ascii="Cambria Math" w:hAnsi="Cambria Math" w:cs="Arial"/>
                <w:sz w:val="24"/>
                <w:szCs w:val="24"/>
                <w:lang w:val="es-CO"/>
              </w:rPr>
              <m:t>t</m:t>
            </m:r>
          </m:e>
        </m:d>
        <m:r>
          <w:rPr>
            <w:rFonts w:ascii="Cambria Math" w:hAnsi="Cambria Math" w:cs="Arial"/>
            <w:sz w:val="24"/>
            <w:szCs w:val="24"/>
            <w:lang w:val="es-CO"/>
          </w:rPr>
          <m:t>&lt; y</m:t>
        </m:r>
        <m:r>
          <w:rPr>
            <w:rFonts w:ascii="Cambria Math" w:hAnsi="Cambria Math" w:cs="Arial"/>
            <w:sz w:val="24"/>
            <w:szCs w:val="24"/>
            <w:lang w:val="es-CO"/>
          </w:rPr>
          <m:t xml:space="preserve"> </m:t>
        </m:r>
        <m:r>
          <w:rPr>
            <w:rFonts w:ascii="Cambria Math" w:hAnsi="Cambria Math" w:cs="Arial"/>
            <w:sz w:val="24"/>
            <w:szCs w:val="24"/>
            <w:lang w:val="es-CO"/>
          </w:rPr>
          <m:t>mín,</m:t>
        </m:r>
      </m:oMath>
      <w:r w:rsidRPr="00884AB4">
        <w:rPr>
          <w:rFonts w:ascii="Arial" w:hAnsi="Arial" w:cs="Arial"/>
          <w:sz w:val="24"/>
          <w:szCs w:val="24"/>
          <w:lang w:val="es-CO"/>
        </w:rPr>
        <w:t xml:space="preserve"> </w:t>
      </w:r>
      <w:r w:rsidRPr="00884AB4">
        <w:rPr>
          <w:rFonts w:ascii="Arial" w:hAnsi="Arial" w:cs="Arial"/>
          <w:i/>
          <w:iCs/>
          <w:sz w:val="24"/>
          <w:szCs w:val="24"/>
          <w:lang w:val="es-CO"/>
        </w:rPr>
        <w:t>entonces derrota inmediata.</w:t>
      </w:r>
    </w:p>
    <w:p w14:paraId="3A6ED97D" w14:textId="77777777" w:rsidR="00884AB4" w:rsidRPr="00884AB4" w:rsidRDefault="00884AB4" w:rsidP="00884AB4">
      <w:pPr>
        <w:pStyle w:val="Prrafodelista"/>
        <w:ind w:left="1510"/>
        <w:rPr>
          <w:rFonts w:ascii="Arial" w:hAnsi="Arial" w:cs="Arial"/>
          <w:i/>
          <w:iCs/>
          <w:sz w:val="24"/>
          <w:szCs w:val="24"/>
          <w:lang w:val="es-CO"/>
        </w:rPr>
      </w:pPr>
    </w:p>
    <w:p w14:paraId="12ABBD06" w14:textId="77777777" w:rsidR="00BC4AD4" w:rsidRPr="00CB66FF" w:rsidRDefault="00000000">
      <w:pPr>
        <w:pStyle w:val="Ttulo3"/>
        <w:rPr>
          <w:rFonts w:ascii="Arial" w:hAnsi="Arial" w:cs="Arial"/>
          <w:color w:val="auto"/>
          <w:sz w:val="24"/>
          <w:szCs w:val="24"/>
          <w:lang w:val="es-CO"/>
        </w:rPr>
      </w:pPr>
      <w:r w:rsidRPr="00CB66FF">
        <w:rPr>
          <w:rFonts w:ascii="Arial" w:hAnsi="Arial" w:cs="Arial"/>
          <w:color w:val="auto"/>
          <w:sz w:val="24"/>
          <w:szCs w:val="24"/>
          <w:lang w:val="es-CO"/>
        </w:rPr>
        <w:t>Objetivo del jugador:</w:t>
      </w:r>
    </w:p>
    <w:p w14:paraId="7A9C7999" w14:textId="77777777" w:rsidR="00884AB4" w:rsidRDefault="00000000" w:rsidP="00884AB4">
      <w:pPr>
        <w:pStyle w:val="Prrafodelista"/>
        <w:numPr>
          <w:ilvl w:val="0"/>
          <w:numId w:val="15"/>
        </w:numPr>
        <w:rPr>
          <w:rFonts w:ascii="Arial" w:hAnsi="Arial" w:cs="Arial"/>
          <w:sz w:val="24"/>
          <w:szCs w:val="24"/>
          <w:lang w:val="es-CO"/>
        </w:rPr>
      </w:pPr>
      <w:r w:rsidRPr="00884AB4">
        <w:rPr>
          <w:rFonts w:ascii="Arial" w:hAnsi="Arial" w:cs="Arial"/>
          <w:sz w:val="24"/>
          <w:szCs w:val="24"/>
          <w:lang w:val="es-CO"/>
        </w:rPr>
        <w:t>Vencer a Bandages antes de ser inmovilizado o empujado al vacío.</w:t>
      </w:r>
    </w:p>
    <w:p w14:paraId="617F54F0" w14:textId="4367A7C8" w:rsidR="00BC4AD4" w:rsidRDefault="00000000" w:rsidP="00884AB4">
      <w:pPr>
        <w:pStyle w:val="Prrafodelista"/>
        <w:numPr>
          <w:ilvl w:val="0"/>
          <w:numId w:val="15"/>
        </w:numPr>
        <w:rPr>
          <w:rFonts w:ascii="Arial" w:hAnsi="Arial" w:cs="Arial"/>
          <w:sz w:val="24"/>
          <w:szCs w:val="24"/>
          <w:lang w:val="es-CO"/>
        </w:rPr>
      </w:pPr>
      <w:r w:rsidRPr="00884AB4">
        <w:rPr>
          <w:rFonts w:ascii="Arial" w:hAnsi="Arial" w:cs="Arial"/>
          <w:sz w:val="24"/>
          <w:szCs w:val="24"/>
          <w:lang w:val="es-CO"/>
        </w:rPr>
        <w:t>Aprender mecánicas básicas de combate y salto.</w:t>
      </w:r>
    </w:p>
    <w:p w14:paraId="41C303C1" w14:textId="77777777" w:rsidR="00884AB4" w:rsidRDefault="00884AB4" w:rsidP="00884AB4">
      <w:pPr>
        <w:pStyle w:val="Prrafodelista"/>
        <w:rPr>
          <w:rFonts w:ascii="Arial" w:hAnsi="Arial" w:cs="Arial"/>
          <w:sz w:val="24"/>
          <w:szCs w:val="24"/>
          <w:lang w:val="es-CO"/>
        </w:rPr>
      </w:pPr>
    </w:p>
    <w:p w14:paraId="02B727EC" w14:textId="77777777" w:rsidR="00884AB4" w:rsidRDefault="00884AB4" w:rsidP="00884AB4">
      <w:pPr>
        <w:pStyle w:val="Prrafodelista"/>
        <w:rPr>
          <w:rFonts w:ascii="Arial" w:hAnsi="Arial" w:cs="Arial"/>
          <w:sz w:val="24"/>
          <w:szCs w:val="24"/>
          <w:lang w:val="es-CO"/>
        </w:rPr>
      </w:pPr>
    </w:p>
    <w:p w14:paraId="12252439" w14:textId="77777777" w:rsidR="00884AB4" w:rsidRDefault="00884AB4" w:rsidP="00884AB4">
      <w:pPr>
        <w:pStyle w:val="Prrafodelista"/>
        <w:rPr>
          <w:rFonts w:ascii="Arial" w:hAnsi="Arial" w:cs="Arial"/>
          <w:sz w:val="24"/>
          <w:szCs w:val="24"/>
          <w:lang w:val="es-CO"/>
        </w:rPr>
      </w:pPr>
    </w:p>
    <w:p w14:paraId="22156BB8" w14:textId="77777777" w:rsidR="00884AB4" w:rsidRDefault="00884AB4" w:rsidP="00884AB4">
      <w:pPr>
        <w:pStyle w:val="Prrafodelista"/>
        <w:rPr>
          <w:rFonts w:ascii="Arial" w:hAnsi="Arial" w:cs="Arial"/>
          <w:sz w:val="24"/>
          <w:szCs w:val="24"/>
          <w:lang w:val="es-CO"/>
        </w:rPr>
      </w:pPr>
    </w:p>
    <w:p w14:paraId="5E0508E5" w14:textId="77777777" w:rsidR="00884AB4" w:rsidRDefault="00884AB4" w:rsidP="00884AB4">
      <w:pPr>
        <w:pStyle w:val="Prrafodelista"/>
        <w:rPr>
          <w:rFonts w:ascii="Arial" w:hAnsi="Arial" w:cs="Arial"/>
          <w:sz w:val="24"/>
          <w:szCs w:val="24"/>
          <w:lang w:val="es-CO"/>
        </w:rPr>
      </w:pPr>
    </w:p>
    <w:p w14:paraId="7F002DF5" w14:textId="77777777" w:rsidR="00884AB4" w:rsidRDefault="00884AB4" w:rsidP="00884AB4">
      <w:pPr>
        <w:pStyle w:val="Prrafodelista"/>
        <w:rPr>
          <w:rFonts w:ascii="Arial" w:hAnsi="Arial" w:cs="Arial"/>
          <w:sz w:val="24"/>
          <w:szCs w:val="24"/>
          <w:lang w:val="es-CO"/>
        </w:rPr>
      </w:pPr>
    </w:p>
    <w:p w14:paraId="4AE6B044" w14:textId="77777777" w:rsidR="00884AB4" w:rsidRDefault="00884AB4" w:rsidP="00884AB4">
      <w:pPr>
        <w:pStyle w:val="Prrafodelista"/>
        <w:rPr>
          <w:rFonts w:ascii="Arial" w:hAnsi="Arial" w:cs="Arial"/>
          <w:sz w:val="24"/>
          <w:szCs w:val="24"/>
          <w:lang w:val="es-CO"/>
        </w:rPr>
      </w:pPr>
    </w:p>
    <w:p w14:paraId="503FB34F" w14:textId="77777777" w:rsidR="00884AB4" w:rsidRDefault="00884AB4" w:rsidP="00884AB4">
      <w:pPr>
        <w:pStyle w:val="Prrafodelista"/>
        <w:rPr>
          <w:rFonts w:ascii="Arial" w:hAnsi="Arial" w:cs="Arial"/>
          <w:sz w:val="24"/>
          <w:szCs w:val="24"/>
          <w:lang w:val="es-CO"/>
        </w:rPr>
      </w:pPr>
    </w:p>
    <w:p w14:paraId="3589021B" w14:textId="77777777" w:rsidR="00884AB4" w:rsidRDefault="00884AB4" w:rsidP="00884AB4">
      <w:pPr>
        <w:pStyle w:val="Prrafodelista"/>
        <w:rPr>
          <w:rFonts w:ascii="Arial" w:hAnsi="Arial" w:cs="Arial"/>
          <w:sz w:val="24"/>
          <w:szCs w:val="24"/>
          <w:lang w:val="es-CO"/>
        </w:rPr>
      </w:pPr>
    </w:p>
    <w:p w14:paraId="1C487807" w14:textId="77777777" w:rsidR="00884AB4" w:rsidRDefault="00884AB4" w:rsidP="00884AB4">
      <w:pPr>
        <w:pStyle w:val="Prrafodelista"/>
        <w:rPr>
          <w:rFonts w:ascii="Arial" w:hAnsi="Arial" w:cs="Arial"/>
          <w:sz w:val="24"/>
          <w:szCs w:val="24"/>
          <w:lang w:val="es-CO"/>
        </w:rPr>
      </w:pPr>
    </w:p>
    <w:p w14:paraId="379D22E5" w14:textId="77777777" w:rsidR="00884AB4" w:rsidRDefault="00884AB4" w:rsidP="00884AB4">
      <w:pPr>
        <w:pStyle w:val="Prrafodelista"/>
        <w:rPr>
          <w:rFonts w:ascii="Arial" w:hAnsi="Arial" w:cs="Arial"/>
          <w:sz w:val="24"/>
          <w:szCs w:val="24"/>
          <w:lang w:val="es-CO"/>
        </w:rPr>
      </w:pPr>
    </w:p>
    <w:p w14:paraId="033AD60B" w14:textId="77777777" w:rsidR="00884AB4" w:rsidRDefault="00884AB4" w:rsidP="00884AB4">
      <w:pPr>
        <w:pStyle w:val="Prrafodelista"/>
        <w:rPr>
          <w:rFonts w:ascii="Arial" w:hAnsi="Arial" w:cs="Arial"/>
          <w:sz w:val="24"/>
          <w:szCs w:val="24"/>
          <w:lang w:val="es-CO"/>
        </w:rPr>
      </w:pPr>
    </w:p>
    <w:p w14:paraId="337371DE" w14:textId="77777777" w:rsidR="00884AB4" w:rsidRDefault="00884AB4" w:rsidP="00884AB4">
      <w:pPr>
        <w:pStyle w:val="Prrafodelista"/>
        <w:rPr>
          <w:rFonts w:ascii="Arial" w:hAnsi="Arial" w:cs="Arial"/>
          <w:sz w:val="24"/>
          <w:szCs w:val="24"/>
          <w:lang w:val="es-CO"/>
        </w:rPr>
      </w:pPr>
    </w:p>
    <w:p w14:paraId="3E37AE30" w14:textId="77777777" w:rsidR="00884AB4" w:rsidRDefault="00884AB4" w:rsidP="00884AB4">
      <w:pPr>
        <w:pStyle w:val="Prrafodelista"/>
        <w:rPr>
          <w:rFonts w:ascii="Arial" w:hAnsi="Arial" w:cs="Arial"/>
          <w:sz w:val="24"/>
          <w:szCs w:val="24"/>
          <w:lang w:val="es-CO"/>
        </w:rPr>
      </w:pPr>
    </w:p>
    <w:p w14:paraId="2EDC38BF" w14:textId="77777777" w:rsidR="00884AB4" w:rsidRPr="00884AB4" w:rsidRDefault="00884AB4" w:rsidP="00884AB4">
      <w:pPr>
        <w:pStyle w:val="Prrafodelista"/>
        <w:rPr>
          <w:rFonts w:ascii="Arial" w:hAnsi="Arial" w:cs="Arial"/>
          <w:sz w:val="24"/>
          <w:szCs w:val="24"/>
          <w:lang w:val="es-CO"/>
        </w:rPr>
      </w:pPr>
    </w:p>
    <w:p w14:paraId="6CEA5925" w14:textId="56AFAD5B" w:rsidR="00BC4AD4" w:rsidRPr="00CB66FF" w:rsidRDefault="00884AB4" w:rsidP="00884AB4">
      <w:pPr>
        <w:pStyle w:val="Ttulo2"/>
        <w:jc w:val="center"/>
        <w:rPr>
          <w:rFonts w:ascii="Arial" w:hAnsi="Arial" w:cs="Arial"/>
          <w:color w:val="auto"/>
          <w:sz w:val="24"/>
          <w:szCs w:val="24"/>
          <w:lang w:val="es-CO"/>
        </w:rPr>
      </w:pPr>
      <w:r w:rsidRPr="00CB66FF">
        <w:rPr>
          <w:rFonts w:ascii="Arial" w:hAnsi="Arial" w:cs="Arial"/>
          <w:color w:val="auto"/>
          <w:sz w:val="24"/>
          <w:szCs w:val="24"/>
          <w:lang w:val="es-CO"/>
        </w:rPr>
        <w:lastRenderedPageBreak/>
        <w:t>NIVEL 2: COMBATE CONTRA AKKUMAN</w:t>
      </w:r>
    </w:p>
    <w:p w14:paraId="756AD819" w14:textId="77777777" w:rsidR="00BC4AD4" w:rsidRDefault="00000000">
      <w:pPr>
        <w:pStyle w:val="Ttulo3"/>
        <w:rPr>
          <w:rFonts w:ascii="Arial" w:hAnsi="Arial" w:cs="Arial"/>
          <w:color w:val="auto"/>
          <w:sz w:val="24"/>
          <w:szCs w:val="24"/>
          <w:lang w:val="es-CO"/>
        </w:rPr>
      </w:pPr>
      <w:r w:rsidRPr="00CB66FF">
        <w:rPr>
          <w:rFonts w:ascii="Arial" w:hAnsi="Arial" w:cs="Arial"/>
          <w:color w:val="auto"/>
          <w:sz w:val="24"/>
          <w:szCs w:val="24"/>
          <w:lang w:val="es-CO"/>
        </w:rPr>
        <w:t>Escenario: Centro de energía demoníaca</w:t>
      </w:r>
    </w:p>
    <w:p w14:paraId="287D774F" w14:textId="77777777" w:rsidR="00884AB4" w:rsidRPr="00884AB4" w:rsidRDefault="00884AB4" w:rsidP="00884AB4">
      <w:pPr>
        <w:rPr>
          <w:lang w:val="es-CO"/>
        </w:rPr>
      </w:pPr>
    </w:p>
    <w:p w14:paraId="3AD6CD45" w14:textId="77777777" w:rsidR="00884AB4" w:rsidRDefault="00000000" w:rsidP="00884AB4">
      <w:pPr>
        <w:pStyle w:val="Prrafodelista"/>
        <w:numPr>
          <w:ilvl w:val="0"/>
          <w:numId w:val="18"/>
        </w:numPr>
        <w:rPr>
          <w:rFonts w:ascii="Arial" w:hAnsi="Arial" w:cs="Arial"/>
          <w:sz w:val="24"/>
          <w:szCs w:val="24"/>
          <w:lang w:val="es-CO"/>
        </w:rPr>
      </w:pPr>
      <w:r w:rsidRPr="00884AB4">
        <w:rPr>
          <w:rFonts w:ascii="Arial" w:hAnsi="Arial" w:cs="Arial"/>
          <w:sz w:val="24"/>
          <w:szCs w:val="24"/>
          <w:lang w:val="es-CO"/>
        </w:rPr>
        <w:t>Akkuman ataca con su técnica especial 'Resplandor Mortal del Diablo', que se lanza en línea recta.</w:t>
      </w:r>
    </w:p>
    <w:p w14:paraId="1EF13A6F" w14:textId="1C386712" w:rsidR="00BC4AD4" w:rsidRDefault="00000000" w:rsidP="00884AB4">
      <w:pPr>
        <w:pStyle w:val="Prrafodelista"/>
        <w:numPr>
          <w:ilvl w:val="0"/>
          <w:numId w:val="18"/>
        </w:numPr>
        <w:rPr>
          <w:rFonts w:ascii="Arial" w:hAnsi="Arial" w:cs="Arial"/>
          <w:sz w:val="24"/>
          <w:szCs w:val="24"/>
          <w:lang w:val="es-CO"/>
        </w:rPr>
      </w:pPr>
      <w:r w:rsidRPr="00884AB4">
        <w:rPr>
          <w:rFonts w:ascii="Arial" w:hAnsi="Arial" w:cs="Arial"/>
          <w:sz w:val="24"/>
          <w:szCs w:val="24"/>
          <w:lang w:val="es-CO"/>
        </w:rPr>
        <w:t xml:space="preserve"> El escenario tiene paredes que reflejan los ataques mágicos, obligando al jugador a moverse estratégicamente.</w:t>
      </w:r>
    </w:p>
    <w:p w14:paraId="1D09EE7C" w14:textId="77777777" w:rsidR="00884AB4" w:rsidRPr="00884AB4" w:rsidRDefault="00884AB4" w:rsidP="00884AB4">
      <w:pPr>
        <w:pStyle w:val="Prrafodelista"/>
        <w:rPr>
          <w:rFonts w:ascii="Arial" w:hAnsi="Arial" w:cs="Arial"/>
          <w:sz w:val="24"/>
          <w:szCs w:val="24"/>
          <w:lang w:val="es-CO"/>
        </w:rPr>
      </w:pPr>
    </w:p>
    <w:p w14:paraId="275B77D6" w14:textId="77777777" w:rsidR="00BC4AD4" w:rsidRDefault="00000000">
      <w:pPr>
        <w:pStyle w:val="Ttulo3"/>
        <w:rPr>
          <w:rFonts w:ascii="Arial" w:hAnsi="Arial" w:cs="Arial"/>
          <w:color w:val="auto"/>
          <w:sz w:val="24"/>
          <w:szCs w:val="24"/>
          <w:lang w:val="es-CO"/>
        </w:rPr>
      </w:pPr>
      <w:r w:rsidRPr="00CB66FF">
        <w:rPr>
          <w:rFonts w:ascii="Arial" w:hAnsi="Arial" w:cs="Arial"/>
          <w:color w:val="auto"/>
          <w:sz w:val="24"/>
          <w:szCs w:val="24"/>
          <w:lang w:val="es-CO"/>
        </w:rPr>
        <w:t>Físicas implementadas:</w:t>
      </w:r>
    </w:p>
    <w:p w14:paraId="0D267F94" w14:textId="77777777" w:rsidR="00884AB4" w:rsidRPr="00884AB4" w:rsidRDefault="00884AB4" w:rsidP="00884AB4">
      <w:pPr>
        <w:rPr>
          <w:lang w:val="es-CO"/>
        </w:rPr>
      </w:pPr>
    </w:p>
    <w:p w14:paraId="10908B79" w14:textId="04316A27" w:rsidR="00884AB4" w:rsidRDefault="00000000" w:rsidP="00884AB4">
      <w:pPr>
        <w:pStyle w:val="Prrafodelista"/>
        <w:numPr>
          <w:ilvl w:val="0"/>
          <w:numId w:val="20"/>
        </w:numPr>
        <w:rPr>
          <w:rFonts w:ascii="Arial" w:hAnsi="Arial" w:cs="Arial"/>
          <w:sz w:val="24"/>
          <w:szCs w:val="24"/>
          <w:lang w:val="es-CO"/>
        </w:rPr>
      </w:pPr>
      <w:r w:rsidRPr="00884AB4">
        <w:rPr>
          <w:rFonts w:ascii="Arial" w:hAnsi="Arial" w:cs="Arial"/>
          <w:b/>
          <w:bCs/>
          <w:sz w:val="24"/>
          <w:szCs w:val="24"/>
          <w:lang w:val="es-CO"/>
        </w:rPr>
        <w:t>Colisiones elásticas en ataques</w:t>
      </w:r>
      <w:r w:rsidRPr="00884AB4">
        <w:rPr>
          <w:rFonts w:ascii="Arial" w:hAnsi="Arial" w:cs="Arial"/>
          <w:sz w:val="24"/>
          <w:szCs w:val="24"/>
          <w:lang w:val="es-CO"/>
        </w:rPr>
        <w:t>:</w:t>
      </w:r>
      <w:r w:rsidRPr="00884AB4">
        <w:rPr>
          <w:rFonts w:ascii="Arial" w:hAnsi="Arial" w:cs="Arial"/>
          <w:sz w:val="24"/>
          <w:szCs w:val="24"/>
          <w:lang w:val="es-CO"/>
        </w:rPr>
        <w:br/>
        <w:t xml:space="preserve">   </w:t>
      </w:r>
      <m:oMath>
        <m:r>
          <w:rPr>
            <w:rFonts w:ascii="Cambria Math" w:hAnsi="Cambria Math" w:cs="Arial"/>
            <w:sz w:val="24"/>
            <w:szCs w:val="24"/>
          </w:rPr>
          <m:t>θ</m:t>
        </m:r>
        <m:r>
          <w:rPr>
            <w:rFonts w:ascii="Cambria Math" w:hAnsi="Cambria Math" w:cs="Arial"/>
            <w:sz w:val="24"/>
            <w:szCs w:val="24"/>
            <w:lang w:val="es-CO"/>
          </w:rPr>
          <m:t xml:space="preserve">_reflejo = </m:t>
        </m:r>
        <m:r>
          <w:rPr>
            <w:rFonts w:ascii="Cambria Math" w:hAnsi="Cambria Math" w:cs="Arial"/>
            <w:sz w:val="24"/>
            <w:szCs w:val="24"/>
          </w:rPr>
          <m:t>θ</m:t>
        </m:r>
        <m:r>
          <w:rPr>
            <w:rFonts w:ascii="Cambria Math" w:hAnsi="Cambria Math" w:cs="Arial"/>
            <w:sz w:val="24"/>
            <w:szCs w:val="24"/>
            <w:lang w:val="es-CO"/>
          </w:rPr>
          <m:t>_incidencia</m:t>
        </m:r>
      </m:oMath>
    </w:p>
    <w:p w14:paraId="690CB9F8" w14:textId="7154DBE5" w:rsidR="00884AB4" w:rsidRDefault="00000000" w:rsidP="00884AB4">
      <w:pPr>
        <w:pStyle w:val="Prrafodelista"/>
        <w:numPr>
          <w:ilvl w:val="0"/>
          <w:numId w:val="20"/>
        </w:numPr>
        <w:rPr>
          <w:rFonts w:ascii="Arial" w:hAnsi="Arial" w:cs="Arial"/>
          <w:sz w:val="24"/>
          <w:szCs w:val="24"/>
          <w:lang w:val="es-CO"/>
        </w:rPr>
      </w:pPr>
      <w:r w:rsidRPr="00884AB4">
        <w:rPr>
          <w:rFonts w:ascii="Arial" w:hAnsi="Arial" w:cs="Arial"/>
          <w:sz w:val="24"/>
          <w:szCs w:val="24"/>
          <w:lang w:val="es-CO"/>
        </w:rPr>
        <w:t xml:space="preserve"> </w:t>
      </w:r>
      <w:r w:rsidRPr="00884AB4">
        <w:rPr>
          <w:rFonts w:ascii="Arial" w:hAnsi="Arial" w:cs="Arial"/>
          <w:b/>
          <w:bCs/>
          <w:sz w:val="24"/>
          <w:szCs w:val="24"/>
          <w:lang w:val="es-CO"/>
        </w:rPr>
        <w:t>Movimiento lateral acelerado</w:t>
      </w:r>
      <w:r w:rsidRPr="00884AB4">
        <w:rPr>
          <w:rFonts w:ascii="Arial" w:hAnsi="Arial" w:cs="Arial"/>
          <w:sz w:val="24"/>
          <w:szCs w:val="24"/>
          <w:lang w:val="es-CO"/>
        </w:rPr>
        <w:t>:</w:t>
      </w:r>
      <w:r w:rsidRPr="00884AB4">
        <w:rPr>
          <w:rFonts w:ascii="Arial" w:hAnsi="Arial" w:cs="Arial"/>
          <w:sz w:val="24"/>
          <w:szCs w:val="24"/>
          <w:lang w:val="es-CO"/>
        </w:rPr>
        <w:br/>
        <w:t xml:space="preserve">   </w:t>
      </w:r>
      <m:oMath>
        <m:r>
          <w:rPr>
            <w:rFonts w:ascii="Cambria Math" w:hAnsi="Cambria Math" w:cs="Arial"/>
            <w:sz w:val="24"/>
            <w:szCs w:val="24"/>
            <w:lang w:val="es-CO"/>
          </w:rPr>
          <m:t>x(t) = x</m:t>
        </m:r>
        <m:r>
          <w:rPr>
            <w:rFonts w:ascii="Cambria Math" w:hAnsi="Cambria Math" w:cs="Cambria Math"/>
            <w:sz w:val="24"/>
            <w:szCs w:val="24"/>
            <w:lang w:val="es-CO"/>
          </w:rPr>
          <m:t>₀</m:t>
        </m:r>
        <m:r>
          <w:rPr>
            <w:rFonts w:ascii="Cambria Math" w:hAnsi="Cambria Math" w:cs="Arial"/>
            <w:sz w:val="24"/>
            <w:szCs w:val="24"/>
            <w:lang w:val="es-CO"/>
          </w:rPr>
          <m:t xml:space="preserve"> + v</m:t>
        </m:r>
        <m:r>
          <w:rPr>
            <w:rFonts w:ascii="Cambria Math" w:hAnsi="Cambria Math" w:cs="Cambria Math"/>
            <w:sz w:val="24"/>
            <w:szCs w:val="24"/>
            <w:lang w:val="es-CO"/>
          </w:rPr>
          <m:t>₀</m:t>
        </m:r>
        <m:r>
          <w:rPr>
            <w:rFonts w:ascii="Cambria Math" w:hAnsi="Cambria Math" w:cs="Arial"/>
            <w:sz w:val="24"/>
            <w:szCs w:val="24"/>
            <w:lang w:val="es-CO"/>
          </w:rPr>
          <m:t>·t + ½·a·t²</m:t>
        </m:r>
      </m:oMath>
    </w:p>
    <w:p w14:paraId="7B111977" w14:textId="0334C766" w:rsidR="00BC4AD4" w:rsidRPr="00884AB4" w:rsidRDefault="00000000" w:rsidP="00884AB4">
      <w:pPr>
        <w:pStyle w:val="Prrafodelista"/>
        <w:numPr>
          <w:ilvl w:val="0"/>
          <w:numId w:val="20"/>
        </w:numPr>
        <w:rPr>
          <w:rFonts w:ascii="Arial" w:hAnsi="Arial" w:cs="Arial"/>
          <w:sz w:val="24"/>
          <w:szCs w:val="24"/>
          <w:lang w:val="es-CO"/>
        </w:rPr>
      </w:pPr>
      <w:r w:rsidRPr="00884AB4">
        <w:rPr>
          <w:rFonts w:ascii="Arial" w:hAnsi="Arial" w:cs="Arial"/>
          <w:b/>
          <w:bCs/>
          <w:sz w:val="24"/>
          <w:szCs w:val="24"/>
          <w:lang w:val="es-CO"/>
        </w:rPr>
        <w:t>Golpes con retroceso dinámico</w:t>
      </w:r>
      <w:r w:rsidRPr="00884AB4">
        <w:rPr>
          <w:rFonts w:ascii="Arial" w:hAnsi="Arial" w:cs="Arial"/>
          <w:sz w:val="24"/>
          <w:szCs w:val="24"/>
          <w:lang w:val="es-CO"/>
        </w:rPr>
        <w:t>:</w:t>
      </w:r>
      <w:r w:rsidRPr="00884AB4">
        <w:rPr>
          <w:rFonts w:ascii="Arial" w:hAnsi="Arial" w:cs="Arial"/>
          <w:sz w:val="24"/>
          <w:szCs w:val="24"/>
          <w:lang w:val="es-CO"/>
        </w:rPr>
        <w:br/>
      </w:r>
      <m:oMathPara>
        <m:oMathParaPr>
          <m:jc m:val="left"/>
        </m:oMathParaPr>
        <m:oMath>
          <m:r>
            <w:rPr>
              <w:rFonts w:ascii="Cambria Math" w:hAnsi="Cambria Math" w:cs="Arial"/>
              <w:sz w:val="24"/>
              <w:szCs w:val="24"/>
              <w:lang w:val="es-CO"/>
            </w:rPr>
            <m:t xml:space="preserve">   F = m·a  →  a = F/m</m:t>
          </m:r>
        </m:oMath>
      </m:oMathPara>
    </w:p>
    <w:p w14:paraId="2680350A" w14:textId="77777777" w:rsidR="00884AB4" w:rsidRPr="00884AB4" w:rsidRDefault="00884AB4" w:rsidP="00884AB4">
      <w:pPr>
        <w:pStyle w:val="Prrafodelista"/>
        <w:ind w:left="1510"/>
        <w:rPr>
          <w:rFonts w:ascii="Arial" w:hAnsi="Arial" w:cs="Arial"/>
          <w:sz w:val="24"/>
          <w:szCs w:val="24"/>
          <w:lang w:val="es-CO"/>
        </w:rPr>
      </w:pPr>
    </w:p>
    <w:p w14:paraId="5A0AEA6E" w14:textId="77777777" w:rsidR="00BC4AD4" w:rsidRPr="00CB66FF" w:rsidRDefault="00000000">
      <w:pPr>
        <w:pStyle w:val="Ttulo3"/>
        <w:rPr>
          <w:rFonts w:ascii="Arial" w:hAnsi="Arial" w:cs="Arial"/>
          <w:color w:val="auto"/>
          <w:sz w:val="24"/>
          <w:szCs w:val="24"/>
          <w:lang w:val="es-CO"/>
        </w:rPr>
      </w:pPr>
      <w:r w:rsidRPr="00CB66FF">
        <w:rPr>
          <w:rFonts w:ascii="Arial" w:hAnsi="Arial" w:cs="Arial"/>
          <w:color w:val="auto"/>
          <w:sz w:val="24"/>
          <w:szCs w:val="24"/>
          <w:lang w:val="es-CO"/>
        </w:rPr>
        <w:t>Objetivo del jugador:</w:t>
      </w:r>
    </w:p>
    <w:p w14:paraId="059DE30B" w14:textId="77777777" w:rsidR="00884AB4" w:rsidRDefault="00000000" w:rsidP="00884AB4">
      <w:pPr>
        <w:pStyle w:val="Prrafodelista"/>
        <w:numPr>
          <w:ilvl w:val="0"/>
          <w:numId w:val="22"/>
        </w:numPr>
        <w:rPr>
          <w:rFonts w:ascii="Arial" w:hAnsi="Arial" w:cs="Arial"/>
          <w:sz w:val="24"/>
          <w:szCs w:val="24"/>
          <w:lang w:val="es-CO"/>
        </w:rPr>
      </w:pPr>
      <w:r w:rsidRPr="00884AB4">
        <w:rPr>
          <w:rFonts w:ascii="Arial" w:hAnsi="Arial" w:cs="Arial"/>
          <w:sz w:val="24"/>
          <w:szCs w:val="24"/>
          <w:lang w:val="es-CO"/>
        </w:rPr>
        <w:t>Esquivar los ataques mágicos de Akkuman y encontrar momentos para contraatacar.</w:t>
      </w:r>
    </w:p>
    <w:p w14:paraId="3BBBDB3C" w14:textId="77777777" w:rsidR="00884AB4" w:rsidRDefault="00000000" w:rsidP="00884AB4">
      <w:pPr>
        <w:pStyle w:val="Prrafodelista"/>
        <w:numPr>
          <w:ilvl w:val="0"/>
          <w:numId w:val="22"/>
        </w:numPr>
        <w:rPr>
          <w:rFonts w:ascii="Arial" w:hAnsi="Arial" w:cs="Arial"/>
          <w:sz w:val="24"/>
          <w:szCs w:val="24"/>
          <w:lang w:val="es-CO"/>
        </w:rPr>
      </w:pPr>
      <w:r w:rsidRPr="00884AB4">
        <w:rPr>
          <w:rFonts w:ascii="Arial" w:hAnsi="Arial" w:cs="Arial"/>
          <w:sz w:val="24"/>
          <w:szCs w:val="24"/>
          <w:lang w:val="es-CO"/>
        </w:rPr>
        <w:t>Superar un enemigo más rápido e impredecible.</w:t>
      </w:r>
    </w:p>
    <w:p w14:paraId="6FD07612" w14:textId="3F946A39" w:rsidR="00BC4AD4" w:rsidRDefault="00000000" w:rsidP="00884AB4">
      <w:pPr>
        <w:pStyle w:val="Prrafodelista"/>
        <w:numPr>
          <w:ilvl w:val="0"/>
          <w:numId w:val="22"/>
        </w:numPr>
        <w:rPr>
          <w:rFonts w:ascii="Arial" w:hAnsi="Arial" w:cs="Arial"/>
          <w:sz w:val="24"/>
          <w:szCs w:val="24"/>
          <w:lang w:val="es-CO"/>
        </w:rPr>
      </w:pPr>
      <w:r w:rsidRPr="00884AB4">
        <w:rPr>
          <w:rFonts w:ascii="Arial" w:hAnsi="Arial" w:cs="Arial"/>
          <w:sz w:val="24"/>
          <w:szCs w:val="24"/>
          <w:lang w:val="es-CO"/>
        </w:rPr>
        <w:t>Mantenerse dentro del campo evitando rebotes peligrosos.</w:t>
      </w:r>
    </w:p>
    <w:p w14:paraId="4D1ED247" w14:textId="77777777" w:rsidR="00884AB4" w:rsidRDefault="00884AB4" w:rsidP="00884AB4">
      <w:pPr>
        <w:rPr>
          <w:rFonts w:ascii="Arial" w:hAnsi="Arial" w:cs="Arial"/>
          <w:sz w:val="24"/>
          <w:szCs w:val="24"/>
          <w:lang w:val="es-CO"/>
        </w:rPr>
      </w:pPr>
    </w:p>
    <w:p w14:paraId="651F61D8" w14:textId="77777777" w:rsidR="00884AB4" w:rsidRDefault="00884AB4" w:rsidP="00884AB4">
      <w:pPr>
        <w:rPr>
          <w:rFonts w:ascii="Arial" w:hAnsi="Arial" w:cs="Arial"/>
          <w:sz w:val="24"/>
          <w:szCs w:val="24"/>
          <w:lang w:val="es-CO"/>
        </w:rPr>
      </w:pPr>
    </w:p>
    <w:p w14:paraId="22499006" w14:textId="77777777" w:rsidR="00884AB4" w:rsidRDefault="00884AB4" w:rsidP="00884AB4">
      <w:pPr>
        <w:rPr>
          <w:rFonts w:ascii="Arial" w:hAnsi="Arial" w:cs="Arial"/>
          <w:sz w:val="24"/>
          <w:szCs w:val="24"/>
          <w:lang w:val="es-CO"/>
        </w:rPr>
      </w:pPr>
    </w:p>
    <w:p w14:paraId="244265A1" w14:textId="77777777" w:rsidR="00884AB4" w:rsidRDefault="00884AB4" w:rsidP="00884AB4">
      <w:pPr>
        <w:rPr>
          <w:rFonts w:ascii="Arial" w:hAnsi="Arial" w:cs="Arial"/>
          <w:sz w:val="24"/>
          <w:szCs w:val="24"/>
          <w:lang w:val="es-CO"/>
        </w:rPr>
      </w:pPr>
    </w:p>
    <w:p w14:paraId="490F2CF3" w14:textId="77777777" w:rsidR="00884AB4" w:rsidRDefault="00884AB4" w:rsidP="00884AB4">
      <w:pPr>
        <w:rPr>
          <w:rFonts w:ascii="Arial" w:hAnsi="Arial" w:cs="Arial"/>
          <w:sz w:val="24"/>
          <w:szCs w:val="24"/>
          <w:lang w:val="es-CO"/>
        </w:rPr>
      </w:pPr>
    </w:p>
    <w:p w14:paraId="327FB909" w14:textId="77777777" w:rsidR="00884AB4" w:rsidRDefault="00884AB4" w:rsidP="00884AB4">
      <w:pPr>
        <w:rPr>
          <w:rFonts w:ascii="Arial" w:hAnsi="Arial" w:cs="Arial"/>
          <w:sz w:val="24"/>
          <w:szCs w:val="24"/>
          <w:lang w:val="es-CO"/>
        </w:rPr>
      </w:pPr>
    </w:p>
    <w:p w14:paraId="006CF118" w14:textId="77777777" w:rsidR="00884AB4" w:rsidRDefault="00884AB4" w:rsidP="00884AB4">
      <w:pPr>
        <w:rPr>
          <w:rFonts w:ascii="Arial" w:hAnsi="Arial" w:cs="Arial"/>
          <w:sz w:val="24"/>
          <w:szCs w:val="24"/>
          <w:lang w:val="es-CO"/>
        </w:rPr>
      </w:pPr>
    </w:p>
    <w:p w14:paraId="6D50E9C0" w14:textId="77777777" w:rsidR="00884AB4" w:rsidRPr="00884AB4" w:rsidRDefault="00884AB4" w:rsidP="00884AB4">
      <w:pPr>
        <w:rPr>
          <w:rFonts w:ascii="Arial" w:hAnsi="Arial" w:cs="Arial"/>
          <w:sz w:val="24"/>
          <w:szCs w:val="24"/>
          <w:lang w:val="es-CO"/>
        </w:rPr>
      </w:pPr>
    </w:p>
    <w:p w14:paraId="2B4E70E6" w14:textId="3B495F5D" w:rsidR="00BC4AD4" w:rsidRPr="00CB66FF" w:rsidRDefault="00884AB4" w:rsidP="00884AB4">
      <w:pPr>
        <w:pStyle w:val="Ttulo2"/>
        <w:jc w:val="center"/>
        <w:rPr>
          <w:rFonts w:ascii="Arial" w:hAnsi="Arial" w:cs="Arial"/>
          <w:color w:val="auto"/>
          <w:sz w:val="24"/>
          <w:szCs w:val="24"/>
          <w:lang w:val="es-CO"/>
        </w:rPr>
      </w:pPr>
      <w:r w:rsidRPr="00CB66FF">
        <w:rPr>
          <w:rFonts w:ascii="Arial" w:hAnsi="Arial" w:cs="Arial"/>
          <w:color w:val="auto"/>
          <w:sz w:val="24"/>
          <w:szCs w:val="24"/>
          <w:lang w:val="es-CO"/>
        </w:rPr>
        <w:lastRenderedPageBreak/>
        <w:t>NIVEL 3 (OPCIONAL): CÁMARA ANTIGRAVEDAD (MODO DESAFÍO)</w:t>
      </w:r>
    </w:p>
    <w:p w14:paraId="7B4DF1CE" w14:textId="77777777" w:rsidR="00BC4AD4" w:rsidRDefault="00000000">
      <w:pPr>
        <w:pStyle w:val="Ttulo3"/>
        <w:rPr>
          <w:rFonts w:ascii="Arial" w:hAnsi="Arial" w:cs="Arial"/>
          <w:color w:val="auto"/>
          <w:sz w:val="24"/>
          <w:szCs w:val="24"/>
          <w:lang w:val="es-CO"/>
        </w:rPr>
      </w:pPr>
      <w:r w:rsidRPr="00CB66FF">
        <w:rPr>
          <w:rFonts w:ascii="Arial" w:hAnsi="Arial" w:cs="Arial"/>
          <w:color w:val="auto"/>
          <w:sz w:val="24"/>
          <w:szCs w:val="24"/>
          <w:lang w:val="es-CO"/>
        </w:rPr>
        <w:t>Escenario: Dimensión sin gravedad del palacio</w:t>
      </w:r>
    </w:p>
    <w:p w14:paraId="2209D699" w14:textId="77777777" w:rsidR="00884AB4" w:rsidRPr="00884AB4" w:rsidRDefault="00884AB4" w:rsidP="00884AB4">
      <w:pPr>
        <w:rPr>
          <w:lang w:val="es-CO"/>
        </w:rPr>
      </w:pPr>
    </w:p>
    <w:p w14:paraId="3EFF0EA0" w14:textId="77777777" w:rsidR="00884AB4" w:rsidRDefault="00000000" w:rsidP="00884AB4">
      <w:pPr>
        <w:pStyle w:val="Prrafodelista"/>
        <w:numPr>
          <w:ilvl w:val="0"/>
          <w:numId w:val="23"/>
        </w:numPr>
        <w:rPr>
          <w:rFonts w:ascii="Arial" w:hAnsi="Arial" w:cs="Arial"/>
          <w:sz w:val="24"/>
          <w:szCs w:val="24"/>
          <w:lang w:val="es-CO"/>
        </w:rPr>
      </w:pPr>
      <w:r w:rsidRPr="00884AB4">
        <w:rPr>
          <w:rFonts w:ascii="Arial" w:hAnsi="Arial" w:cs="Arial"/>
          <w:sz w:val="24"/>
          <w:szCs w:val="24"/>
          <w:lang w:val="es-CO"/>
        </w:rPr>
        <w:t>Se desbloquea tras vencer a Akkuman.</w:t>
      </w:r>
    </w:p>
    <w:p w14:paraId="78426C43" w14:textId="720182AD" w:rsidR="00BC4AD4" w:rsidRDefault="00000000" w:rsidP="00884AB4">
      <w:pPr>
        <w:pStyle w:val="Prrafodelista"/>
        <w:numPr>
          <w:ilvl w:val="0"/>
          <w:numId w:val="23"/>
        </w:numPr>
        <w:rPr>
          <w:rFonts w:ascii="Arial" w:hAnsi="Arial" w:cs="Arial"/>
          <w:sz w:val="24"/>
          <w:szCs w:val="24"/>
          <w:lang w:val="es-CO"/>
        </w:rPr>
      </w:pPr>
      <w:r w:rsidRPr="00884AB4">
        <w:rPr>
          <w:rFonts w:ascii="Arial" w:hAnsi="Arial" w:cs="Arial"/>
          <w:sz w:val="24"/>
          <w:szCs w:val="24"/>
          <w:lang w:val="es-CO"/>
        </w:rPr>
        <w:t>Simula un combate en cámara flotante con gravedad reducida, donde los saltos y ataques se ven alterados.</w:t>
      </w:r>
    </w:p>
    <w:p w14:paraId="69F37938" w14:textId="77777777" w:rsidR="00884AB4" w:rsidRPr="00884AB4" w:rsidRDefault="00884AB4" w:rsidP="00884AB4">
      <w:pPr>
        <w:pStyle w:val="Prrafodelista"/>
        <w:rPr>
          <w:rFonts w:ascii="Arial" w:hAnsi="Arial" w:cs="Arial"/>
          <w:sz w:val="24"/>
          <w:szCs w:val="24"/>
          <w:lang w:val="es-CO"/>
        </w:rPr>
      </w:pPr>
    </w:p>
    <w:p w14:paraId="27402D12" w14:textId="77777777" w:rsidR="00BC4AD4" w:rsidRDefault="00000000">
      <w:pPr>
        <w:pStyle w:val="Ttulo3"/>
        <w:rPr>
          <w:rFonts w:ascii="Arial" w:hAnsi="Arial" w:cs="Arial"/>
          <w:color w:val="auto"/>
          <w:sz w:val="24"/>
          <w:szCs w:val="24"/>
          <w:lang w:val="es-CO"/>
        </w:rPr>
      </w:pPr>
      <w:r w:rsidRPr="00CB66FF">
        <w:rPr>
          <w:rFonts w:ascii="Arial" w:hAnsi="Arial" w:cs="Arial"/>
          <w:color w:val="auto"/>
          <w:sz w:val="24"/>
          <w:szCs w:val="24"/>
          <w:lang w:val="es-CO"/>
        </w:rPr>
        <w:t>Físicas implementadas:</w:t>
      </w:r>
    </w:p>
    <w:p w14:paraId="08E3D8FF" w14:textId="77777777" w:rsidR="0072667C" w:rsidRPr="0072667C" w:rsidRDefault="0072667C" w:rsidP="0072667C">
      <w:pPr>
        <w:rPr>
          <w:lang w:val="es-CO"/>
        </w:rPr>
      </w:pPr>
    </w:p>
    <w:p w14:paraId="10270E37" w14:textId="09E3E91D" w:rsidR="00884AB4" w:rsidRPr="0072667C" w:rsidRDefault="00000000" w:rsidP="00884AB4">
      <w:pPr>
        <w:pStyle w:val="Prrafodelista"/>
        <w:numPr>
          <w:ilvl w:val="0"/>
          <w:numId w:val="25"/>
        </w:numPr>
        <w:rPr>
          <w:rFonts w:ascii="Arial" w:hAnsi="Arial" w:cs="Arial"/>
          <w:sz w:val="24"/>
          <w:szCs w:val="24"/>
          <w:lang w:val="es-CO"/>
        </w:rPr>
      </w:pPr>
      <w:r w:rsidRPr="0072667C">
        <w:rPr>
          <w:rFonts w:ascii="Arial" w:hAnsi="Arial" w:cs="Arial"/>
          <w:b/>
          <w:bCs/>
          <w:sz w:val="24"/>
          <w:szCs w:val="24"/>
          <w:lang w:val="es-CO"/>
        </w:rPr>
        <w:t>Gravedad alterada:</w:t>
      </w:r>
      <w:r w:rsidRPr="00884AB4">
        <w:rPr>
          <w:rFonts w:ascii="Arial" w:hAnsi="Arial" w:cs="Arial"/>
          <w:sz w:val="24"/>
          <w:szCs w:val="24"/>
          <w:lang w:val="es-CO"/>
        </w:rPr>
        <w:br/>
      </w:r>
      <m:oMathPara>
        <m:oMathParaPr>
          <m:jc m:val="left"/>
        </m:oMathParaPr>
        <m:oMath>
          <m:r>
            <w:rPr>
              <w:rFonts w:ascii="Cambria Math" w:hAnsi="Cambria Math" w:cs="Arial"/>
              <w:sz w:val="24"/>
              <w:szCs w:val="24"/>
              <w:lang w:val="es-CO"/>
            </w:rPr>
            <m:t xml:space="preserve">   g_efectiva = 0.3·g</m:t>
          </m:r>
        </m:oMath>
      </m:oMathPara>
    </w:p>
    <w:p w14:paraId="1A0280F0" w14:textId="0C803655" w:rsidR="00884AB4" w:rsidRDefault="00000000" w:rsidP="00884AB4">
      <w:pPr>
        <w:pStyle w:val="Prrafodelista"/>
        <w:numPr>
          <w:ilvl w:val="0"/>
          <w:numId w:val="25"/>
        </w:numPr>
        <w:rPr>
          <w:rFonts w:ascii="Arial" w:hAnsi="Arial" w:cs="Arial"/>
          <w:sz w:val="24"/>
          <w:szCs w:val="24"/>
          <w:lang w:val="es-CO"/>
        </w:rPr>
      </w:pPr>
      <w:r w:rsidRPr="0072667C">
        <w:rPr>
          <w:rFonts w:ascii="Arial" w:hAnsi="Arial" w:cs="Arial"/>
          <w:b/>
          <w:bCs/>
          <w:sz w:val="24"/>
          <w:szCs w:val="24"/>
          <w:lang w:val="es-CO"/>
        </w:rPr>
        <w:t xml:space="preserve"> Movimientos oscilatorios de plataformas:</w:t>
      </w:r>
      <w:r w:rsidRPr="00884AB4">
        <w:rPr>
          <w:rFonts w:ascii="Arial" w:hAnsi="Arial" w:cs="Arial"/>
          <w:sz w:val="24"/>
          <w:szCs w:val="24"/>
          <w:lang w:val="es-CO"/>
        </w:rPr>
        <w:br/>
        <w:t xml:space="preserve"> </w:t>
      </w:r>
      <m:oMath>
        <m:r>
          <w:rPr>
            <w:rFonts w:ascii="Cambria Math" w:hAnsi="Cambria Math" w:cs="Arial"/>
            <w:sz w:val="24"/>
            <w:szCs w:val="24"/>
            <w:lang w:val="es-CO"/>
          </w:rPr>
          <m:t xml:space="preserve">  y(t) = A·Sen(</m:t>
        </m:r>
        <m:r>
          <w:rPr>
            <w:rFonts w:ascii="Cambria Math" w:hAnsi="Cambria Math" w:cs="Arial"/>
            <w:sz w:val="24"/>
            <w:szCs w:val="24"/>
          </w:rPr>
          <m:t>ω</m:t>
        </m:r>
        <m:r>
          <w:rPr>
            <w:rFonts w:ascii="Cambria Math" w:hAnsi="Cambria Math" w:cs="Arial"/>
            <w:sz w:val="24"/>
            <w:szCs w:val="24"/>
            <w:lang w:val="es-CO"/>
          </w:rPr>
          <m:t xml:space="preserve">·t + </m:t>
        </m:r>
        <m:r>
          <w:rPr>
            <w:rFonts w:ascii="Cambria Math" w:hAnsi="Cambria Math" w:cs="Arial"/>
            <w:sz w:val="24"/>
            <w:szCs w:val="24"/>
          </w:rPr>
          <m:t>φ</m:t>
        </m:r>
        <m:r>
          <w:rPr>
            <w:rFonts w:ascii="Cambria Math" w:hAnsi="Cambria Math" w:cs="Arial"/>
            <w:sz w:val="24"/>
            <w:szCs w:val="24"/>
            <w:lang w:val="es-CO"/>
          </w:rPr>
          <m:t>)</m:t>
        </m:r>
      </m:oMath>
    </w:p>
    <w:p w14:paraId="640DC036" w14:textId="7C470D50" w:rsidR="00BC4AD4" w:rsidRDefault="00000000" w:rsidP="00884AB4">
      <w:pPr>
        <w:pStyle w:val="Prrafodelista"/>
        <w:numPr>
          <w:ilvl w:val="0"/>
          <w:numId w:val="25"/>
        </w:numPr>
        <w:rPr>
          <w:rFonts w:ascii="Arial" w:hAnsi="Arial" w:cs="Arial"/>
          <w:sz w:val="24"/>
          <w:szCs w:val="24"/>
          <w:lang w:val="es-CO"/>
        </w:rPr>
      </w:pPr>
      <w:r w:rsidRPr="00884AB4">
        <w:rPr>
          <w:rFonts w:ascii="Arial" w:hAnsi="Arial" w:cs="Arial"/>
          <w:sz w:val="24"/>
          <w:szCs w:val="24"/>
          <w:lang w:val="es-CO"/>
        </w:rPr>
        <w:t xml:space="preserve"> </w:t>
      </w:r>
      <w:r w:rsidRPr="0072667C">
        <w:rPr>
          <w:rFonts w:ascii="Arial" w:hAnsi="Arial" w:cs="Arial"/>
          <w:b/>
          <w:bCs/>
          <w:sz w:val="24"/>
          <w:szCs w:val="24"/>
          <w:lang w:val="es-CO"/>
        </w:rPr>
        <w:t>Ataques dirigidos con trayectoria curva:</w:t>
      </w:r>
      <w:r w:rsidRPr="00884AB4">
        <w:rPr>
          <w:rFonts w:ascii="Arial" w:hAnsi="Arial" w:cs="Arial"/>
          <w:sz w:val="24"/>
          <w:szCs w:val="24"/>
          <w:lang w:val="es-CO"/>
        </w:rPr>
        <w:br/>
        <w:t xml:space="preserve">   </w:t>
      </w:r>
      <m:oMath>
        <m:r>
          <w:rPr>
            <w:rFonts w:ascii="Cambria Math" w:hAnsi="Cambria Math" w:cs="Arial"/>
            <w:sz w:val="24"/>
            <w:szCs w:val="24"/>
            <w:lang w:val="es-CO"/>
          </w:rPr>
          <m:t>Trayectorias parabólicas invertidas o variables.</m:t>
        </m:r>
      </m:oMath>
    </w:p>
    <w:p w14:paraId="62B1BAD6" w14:textId="77777777" w:rsidR="0072667C" w:rsidRPr="00884AB4" w:rsidRDefault="0072667C" w:rsidP="0072667C">
      <w:pPr>
        <w:pStyle w:val="Prrafodelista"/>
        <w:ind w:left="1070"/>
        <w:rPr>
          <w:rFonts w:ascii="Arial" w:hAnsi="Arial" w:cs="Arial"/>
          <w:sz w:val="24"/>
          <w:szCs w:val="24"/>
          <w:lang w:val="es-CO"/>
        </w:rPr>
      </w:pPr>
    </w:p>
    <w:p w14:paraId="7E93CC0D" w14:textId="77777777" w:rsidR="00BC4AD4" w:rsidRPr="00CB66FF" w:rsidRDefault="00000000">
      <w:pPr>
        <w:pStyle w:val="Ttulo3"/>
        <w:rPr>
          <w:rFonts w:ascii="Arial" w:hAnsi="Arial" w:cs="Arial"/>
          <w:color w:val="auto"/>
          <w:sz w:val="24"/>
          <w:szCs w:val="24"/>
          <w:lang w:val="es-CO"/>
        </w:rPr>
      </w:pPr>
      <w:r w:rsidRPr="00CB66FF">
        <w:rPr>
          <w:rFonts w:ascii="Arial" w:hAnsi="Arial" w:cs="Arial"/>
          <w:color w:val="auto"/>
          <w:sz w:val="24"/>
          <w:szCs w:val="24"/>
          <w:lang w:val="es-CO"/>
        </w:rPr>
        <w:t>Objetivo del jugador:</w:t>
      </w:r>
    </w:p>
    <w:p w14:paraId="4FBE9050" w14:textId="77777777" w:rsidR="0072667C" w:rsidRDefault="00000000" w:rsidP="0072667C">
      <w:pPr>
        <w:pStyle w:val="Prrafodelista"/>
        <w:numPr>
          <w:ilvl w:val="0"/>
          <w:numId w:val="26"/>
        </w:numPr>
        <w:rPr>
          <w:rFonts w:ascii="Arial" w:hAnsi="Arial" w:cs="Arial"/>
          <w:sz w:val="24"/>
          <w:szCs w:val="24"/>
          <w:lang w:val="es-CO"/>
        </w:rPr>
      </w:pPr>
      <w:r w:rsidRPr="0072667C">
        <w:rPr>
          <w:rFonts w:ascii="Arial" w:hAnsi="Arial" w:cs="Arial"/>
          <w:sz w:val="24"/>
          <w:szCs w:val="24"/>
          <w:lang w:val="es-CO"/>
        </w:rPr>
        <w:t>Vencer al oponente final (versión oscura de Goku) en un entorno inestable.</w:t>
      </w:r>
    </w:p>
    <w:p w14:paraId="07081945" w14:textId="4593BCCB" w:rsidR="00BC4AD4" w:rsidRDefault="00000000" w:rsidP="0072667C">
      <w:pPr>
        <w:pStyle w:val="Prrafodelista"/>
        <w:numPr>
          <w:ilvl w:val="0"/>
          <w:numId w:val="26"/>
        </w:numPr>
        <w:rPr>
          <w:rFonts w:ascii="Arial" w:hAnsi="Arial" w:cs="Arial"/>
          <w:sz w:val="24"/>
          <w:szCs w:val="24"/>
          <w:lang w:val="es-CO"/>
        </w:rPr>
      </w:pPr>
      <w:r w:rsidRPr="0072667C">
        <w:rPr>
          <w:rFonts w:ascii="Arial" w:hAnsi="Arial" w:cs="Arial"/>
          <w:sz w:val="24"/>
          <w:szCs w:val="24"/>
          <w:lang w:val="es-CO"/>
        </w:rPr>
        <w:t xml:space="preserve"> Controlar bien el movimiento en el aire y anticipar trayectorias oscilantes.</w:t>
      </w:r>
    </w:p>
    <w:p w14:paraId="5E2D9181" w14:textId="77777777" w:rsidR="0072667C" w:rsidRDefault="0072667C" w:rsidP="0072667C">
      <w:pPr>
        <w:rPr>
          <w:rFonts w:ascii="Arial" w:hAnsi="Arial" w:cs="Arial"/>
          <w:sz w:val="24"/>
          <w:szCs w:val="24"/>
          <w:lang w:val="es-CO"/>
        </w:rPr>
      </w:pPr>
    </w:p>
    <w:p w14:paraId="06A57A42" w14:textId="77777777" w:rsidR="0072667C" w:rsidRDefault="0072667C" w:rsidP="0072667C">
      <w:pPr>
        <w:rPr>
          <w:rFonts w:ascii="Arial" w:hAnsi="Arial" w:cs="Arial"/>
          <w:sz w:val="24"/>
          <w:szCs w:val="24"/>
          <w:lang w:val="es-CO"/>
        </w:rPr>
      </w:pPr>
    </w:p>
    <w:p w14:paraId="3828BCE1" w14:textId="77777777" w:rsidR="0072667C" w:rsidRDefault="0072667C" w:rsidP="0072667C">
      <w:pPr>
        <w:rPr>
          <w:rFonts w:ascii="Arial" w:hAnsi="Arial" w:cs="Arial"/>
          <w:sz w:val="24"/>
          <w:szCs w:val="24"/>
          <w:lang w:val="es-CO"/>
        </w:rPr>
      </w:pPr>
    </w:p>
    <w:p w14:paraId="521F16AA" w14:textId="77777777" w:rsidR="0072667C" w:rsidRDefault="0072667C" w:rsidP="0072667C">
      <w:pPr>
        <w:rPr>
          <w:rFonts w:ascii="Arial" w:hAnsi="Arial" w:cs="Arial"/>
          <w:sz w:val="24"/>
          <w:szCs w:val="24"/>
          <w:lang w:val="es-CO"/>
        </w:rPr>
      </w:pPr>
    </w:p>
    <w:p w14:paraId="7EE8B92F" w14:textId="77777777" w:rsidR="0072667C" w:rsidRDefault="0072667C" w:rsidP="0072667C">
      <w:pPr>
        <w:rPr>
          <w:rFonts w:ascii="Arial" w:hAnsi="Arial" w:cs="Arial"/>
          <w:sz w:val="24"/>
          <w:szCs w:val="24"/>
          <w:lang w:val="es-CO"/>
        </w:rPr>
      </w:pPr>
    </w:p>
    <w:p w14:paraId="65C30762" w14:textId="77777777" w:rsidR="0072667C" w:rsidRDefault="0072667C" w:rsidP="0072667C">
      <w:pPr>
        <w:rPr>
          <w:rFonts w:ascii="Arial" w:hAnsi="Arial" w:cs="Arial"/>
          <w:sz w:val="24"/>
          <w:szCs w:val="24"/>
          <w:lang w:val="es-CO"/>
        </w:rPr>
      </w:pPr>
    </w:p>
    <w:p w14:paraId="2B7722E6" w14:textId="77777777" w:rsidR="0072667C" w:rsidRDefault="0072667C" w:rsidP="0072667C">
      <w:pPr>
        <w:rPr>
          <w:rFonts w:ascii="Arial" w:hAnsi="Arial" w:cs="Arial"/>
          <w:sz w:val="24"/>
          <w:szCs w:val="24"/>
          <w:lang w:val="es-CO"/>
        </w:rPr>
      </w:pPr>
    </w:p>
    <w:p w14:paraId="6FFF6103" w14:textId="77777777" w:rsidR="0072667C" w:rsidRDefault="0072667C" w:rsidP="0072667C">
      <w:pPr>
        <w:rPr>
          <w:rFonts w:ascii="Arial" w:hAnsi="Arial" w:cs="Arial"/>
          <w:sz w:val="24"/>
          <w:szCs w:val="24"/>
          <w:lang w:val="es-CO"/>
        </w:rPr>
      </w:pPr>
    </w:p>
    <w:p w14:paraId="46A5E4FF" w14:textId="77777777" w:rsidR="0072667C" w:rsidRDefault="0072667C" w:rsidP="0072667C">
      <w:pPr>
        <w:rPr>
          <w:rFonts w:ascii="Arial" w:hAnsi="Arial" w:cs="Arial"/>
          <w:sz w:val="24"/>
          <w:szCs w:val="24"/>
          <w:lang w:val="es-CO"/>
        </w:rPr>
      </w:pPr>
    </w:p>
    <w:p w14:paraId="1ED68B8A" w14:textId="77777777" w:rsidR="0072667C" w:rsidRPr="0072667C" w:rsidRDefault="0072667C" w:rsidP="0072667C">
      <w:pPr>
        <w:rPr>
          <w:rFonts w:ascii="Arial" w:hAnsi="Arial" w:cs="Arial"/>
          <w:sz w:val="24"/>
          <w:szCs w:val="24"/>
          <w:lang w:val="es-CO"/>
        </w:rPr>
      </w:pPr>
    </w:p>
    <w:p w14:paraId="5CBE19FF" w14:textId="58D76801" w:rsidR="00BC4AD4" w:rsidRDefault="00000000">
      <w:pPr>
        <w:pStyle w:val="Ttulo2"/>
        <w:rPr>
          <w:rFonts w:ascii="Arial" w:hAnsi="Arial" w:cs="Arial"/>
          <w:color w:val="auto"/>
          <w:sz w:val="24"/>
          <w:szCs w:val="24"/>
          <w:lang w:val="es-CO"/>
        </w:rPr>
      </w:pPr>
      <w:r w:rsidRPr="00CB66FF">
        <w:rPr>
          <w:rFonts w:ascii="Arial" w:hAnsi="Arial" w:cs="Arial"/>
          <w:color w:val="auto"/>
          <w:sz w:val="24"/>
          <w:szCs w:val="24"/>
          <w:lang w:val="es-CO"/>
        </w:rPr>
        <w:lastRenderedPageBreak/>
        <w:t>Conclusión</w:t>
      </w:r>
      <w:r w:rsidR="0001320E">
        <w:rPr>
          <w:rFonts w:ascii="Arial" w:hAnsi="Arial" w:cs="Arial"/>
          <w:color w:val="auto"/>
          <w:sz w:val="24"/>
          <w:szCs w:val="24"/>
          <w:lang w:val="es-CO"/>
        </w:rPr>
        <w:t>.</w:t>
      </w:r>
    </w:p>
    <w:p w14:paraId="634B3FB1" w14:textId="77777777" w:rsidR="0001320E" w:rsidRPr="0001320E" w:rsidRDefault="0001320E" w:rsidP="0001320E">
      <w:pPr>
        <w:rPr>
          <w:lang w:val="es-CO"/>
        </w:rPr>
      </w:pPr>
    </w:p>
    <w:p w14:paraId="35302B4B" w14:textId="77777777" w:rsidR="0001320E" w:rsidRPr="0001320E" w:rsidRDefault="0001320E" w:rsidP="0001320E">
      <w:pPr>
        <w:rPr>
          <w:rFonts w:ascii="Arial" w:hAnsi="Arial" w:cs="Arial"/>
          <w:sz w:val="24"/>
          <w:szCs w:val="24"/>
          <w:lang w:val="es-CO"/>
        </w:rPr>
      </w:pPr>
      <w:r w:rsidRPr="0001320E">
        <w:rPr>
          <w:rFonts w:ascii="Arial" w:hAnsi="Arial" w:cs="Arial"/>
          <w:sz w:val="24"/>
          <w:szCs w:val="24"/>
          <w:lang w:val="es-CO"/>
        </w:rPr>
        <w:t>"Goku en el Palacio de Uranai Baba" es un videojuego que no solo rinde homenaje a momentos icónicos de Dragon Ball, sino que ofrece una propuesta lúdica y didáctica. Cada nivel refleja fielmente los desafíos progresivos del anime, y al incorporar modelos físicos reales, se genera una experiencia de juego con valor formativo. La integración de mecánicas diferenciadas, entornos variados y enemigos únicos permite explorar habilidades de programación, física aplicada y diseño de videojuegos, consolidando así un proyecto sólido tanto en narrativa como en implementación técnica.</w:t>
      </w:r>
    </w:p>
    <w:p w14:paraId="03F832BE" w14:textId="5CBF626F" w:rsidR="00BC4AD4" w:rsidRPr="00CB66FF" w:rsidRDefault="00BC4AD4" w:rsidP="0001320E">
      <w:pPr>
        <w:rPr>
          <w:rFonts w:ascii="Arial" w:hAnsi="Arial" w:cs="Arial"/>
          <w:lang w:val="es-CO"/>
        </w:rPr>
      </w:pPr>
    </w:p>
    <w:sectPr w:rsidR="00BC4AD4" w:rsidRPr="00CB66FF"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7AADAA" w14:textId="77777777" w:rsidR="00575496" w:rsidRDefault="00575496" w:rsidP="00884AB4">
      <w:pPr>
        <w:spacing w:after="0" w:line="240" w:lineRule="auto"/>
      </w:pPr>
      <w:r>
        <w:separator/>
      </w:r>
    </w:p>
  </w:endnote>
  <w:endnote w:type="continuationSeparator" w:id="0">
    <w:p w14:paraId="7E4937D1" w14:textId="77777777" w:rsidR="00575496" w:rsidRDefault="00575496" w:rsidP="00884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2F68E4" w14:textId="77777777" w:rsidR="00575496" w:rsidRDefault="00575496" w:rsidP="00884AB4">
      <w:pPr>
        <w:spacing w:after="0" w:line="240" w:lineRule="auto"/>
      </w:pPr>
      <w:r>
        <w:separator/>
      </w:r>
    </w:p>
  </w:footnote>
  <w:footnote w:type="continuationSeparator" w:id="0">
    <w:p w14:paraId="0388D129" w14:textId="77777777" w:rsidR="00575496" w:rsidRDefault="00575496" w:rsidP="00884A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2565761"/>
    <w:multiLevelType w:val="hybridMultilevel"/>
    <w:tmpl w:val="CCF2F6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0AE51B05"/>
    <w:multiLevelType w:val="hybridMultilevel"/>
    <w:tmpl w:val="731803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FF61449"/>
    <w:multiLevelType w:val="hybridMultilevel"/>
    <w:tmpl w:val="C8DAEDE6"/>
    <w:lvl w:ilvl="0" w:tplc="240A000F">
      <w:start w:val="1"/>
      <w:numFmt w:val="decimal"/>
      <w:lvlText w:val="%1."/>
      <w:lvlJc w:val="left"/>
      <w:pPr>
        <w:ind w:left="1510" w:hanging="360"/>
      </w:pPr>
    </w:lvl>
    <w:lvl w:ilvl="1" w:tplc="240A0019" w:tentative="1">
      <w:start w:val="1"/>
      <w:numFmt w:val="lowerLetter"/>
      <w:lvlText w:val="%2."/>
      <w:lvlJc w:val="left"/>
      <w:pPr>
        <w:ind w:left="2230" w:hanging="360"/>
      </w:pPr>
    </w:lvl>
    <w:lvl w:ilvl="2" w:tplc="240A001B" w:tentative="1">
      <w:start w:val="1"/>
      <w:numFmt w:val="lowerRoman"/>
      <w:lvlText w:val="%3."/>
      <w:lvlJc w:val="right"/>
      <w:pPr>
        <w:ind w:left="2950" w:hanging="180"/>
      </w:pPr>
    </w:lvl>
    <w:lvl w:ilvl="3" w:tplc="240A000F" w:tentative="1">
      <w:start w:val="1"/>
      <w:numFmt w:val="decimal"/>
      <w:lvlText w:val="%4."/>
      <w:lvlJc w:val="left"/>
      <w:pPr>
        <w:ind w:left="3670" w:hanging="360"/>
      </w:pPr>
    </w:lvl>
    <w:lvl w:ilvl="4" w:tplc="240A0019" w:tentative="1">
      <w:start w:val="1"/>
      <w:numFmt w:val="lowerLetter"/>
      <w:lvlText w:val="%5."/>
      <w:lvlJc w:val="left"/>
      <w:pPr>
        <w:ind w:left="4390" w:hanging="360"/>
      </w:pPr>
    </w:lvl>
    <w:lvl w:ilvl="5" w:tplc="240A001B" w:tentative="1">
      <w:start w:val="1"/>
      <w:numFmt w:val="lowerRoman"/>
      <w:lvlText w:val="%6."/>
      <w:lvlJc w:val="right"/>
      <w:pPr>
        <w:ind w:left="5110" w:hanging="180"/>
      </w:pPr>
    </w:lvl>
    <w:lvl w:ilvl="6" w:tplc="240A000F" w:tentative="1">
      <w:start w:val="1"/>
      <w:numFmt w:val="decimal"/>
      <w:lvlText w:val="%7."/>
      <w:lvlJc w:val="left"/>
      <w:pPr>
        <w:ind w:left="5830" w:hanging="360"/>
      </w:pPr>
    </w:lvl>
    <w:lvl w:ilvl="7" w:tplc="240A0019" w:tentative="1">
      <w:start w:val="1"/>
      <w:numFmt w:val="lowerLetter"/>
      <w:lvlText w:val="%8."/>
      <w:lvlJc w:val="left"/>
      <w:pPr>
        <w:ind w:left="6550" w:hanging="360"/>
      </w:pPr>
    </w:lvl>
    <w:lvl w:ilvl="8" w:tplc="240A001B" w:tentative="1">
      <w:start w:val="1"/>
      <w:numFmt w:val="lowerRoman"/>
      <w:lvlText w:val="%9."/>
      <w:lvlJc w:val="right"/>
      <w:pPr>
        <w:ind w:left="7270" w:hanging="180"/>
      </w:pPr>
    </w:lvl>
  </w:abstractNum>
  <w:abstractNum w:abstractNumId="12" w15:restartNumberingAfterBreak="0">
    <w:nsid w:val="35EE187F"/>
    <w:multiLevelType w:val="hybridMultilevel"/>
    <w:tmpl w:val="BD307012"/>
    <w:lvl w:ilvl="0" w:tplc="3048BF6E">
      <w:start w:val="1"/>
      <w:numFmt w:val="bullet"/>
      <w:lvlText w:val="-"/>
      <w:lvlJc w:val="left"/>
      <w:pPr>
        <w:ind w:left="720" w:hanging="360"/>
      </w:pPr>
      <w:rPr>
        <w:rFonts w:ascii="Arial" w:eastAsiaTheme="min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6CC5C51"/>
    <w:multiLevelType w:val="hybridMultilevel"/>
    <w:tmpl w:val="98D46F80"/>
    <w:lvl w:ilvl="0" w:tplc="3048BF6E">
      <w:start w:val="1"/>
      <w:numFmt w:val="bullet"/>
      <w:lvlText w:val="-"/>
      <w:lvlJc w:val="left"/>
      <w:pPr>
        <w:ind w:left="720" w:hanging="360"/>
      </w:pPr>
      <w:rPr>
        <w:rFonts w:ascii="Arial" w:eastAsiaTheme="min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77376BC"/>
    <w:multiLevelType w:val="hybridMultilevel"/>
    <w:tmpl w:val="9468C97C"/>
    <w:lvl w:ilvl="0" w:tplc="3048BF6E">
      <w:start w:val="1"/>
      <w:numFmt w:val="bullet"/>
      <w:lvlText w:val="-"/>
      <w:lvlJc w:val="left"/>
      <w:pPr>
        <w:ind w:left="720" w:hanging="360"/>
      </w:pPr>
      <w:rPr>
        <w:rFonts w:ascii="Arial" w:eastAsiaTheme="min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D135526"/>
    <w:multiLevelType w:val="hybridMultilevel"/>
    <w:tmpl w:val="BB2614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E2A0FAA"/>
    <w:multiLevelType w:val="hybridMultilevel"/>
    <w:tmpl w:val="3CD4DAA6"/>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5C56659"/>
    <w:multiLevelType w:val="hybridMultilevel"/>
    <w:tmpl w:val="4A86458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A9D3258"/>
    <w:multiLevelType w:val="hybridMultilevel"/>
    <w:tmpl w:val="0CBE32AA"/>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C175B02"/>
    <w:multiLevelType w:val="hybridMultilevel"/>
    <w:tmpl w:val="5CA8EFBC"/>
    <w:lvl w:ilvl="0" w:tplc="3048BF6E">
      <w:start w:val="1"/>
      <w:numFmt w:val="bullet"/>
      <w:lvlText w:val="-"/>
      <w:lvlJc w:val="left"/>
      <w:pPr>
        <w:ind w:left="720" w:hanging="360"/>
      </w:pPr>
      <w:rPr>
        <w:rFonts w:ascii="Arial" w:eastAsiaTheme="min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49767E0"/>
    <w:multiLevelType w:val="hybridMultilevel"/>
    <w:tmpl w:val="831AF27C"/>
    <w:lvl w:ilvl="0" w:tplc="3048BF6E">
      <w:start w:val="1"/>
      <w:numFmt w:val="bullet"/>
      <w:lvlText w:val="-"/>
      <w:lvlJc w:val="left"/>
      <w:pPr>
        <w:ind w:left="720" w:hanging="360"/>
      </w:pPr>
      <w:rPr>
        <w:rFonts w:ascii="Arial" w:eastAsiaTheme="min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C5F44A0"/>
    <w:multiLevelType w:val="hybridMultilevel"/>
    <w:tmpl w:val="F65A5C90"/>
    <w:lvl w:ilvl="0" w:tplc="240A000F">
      <w:start w:val="1"/>
      <w:numFmt w:val="decimal"/>
      <w:lvlText w:val="%1."/>
      <w:lvlJc w:val="left"/>
      <w:pPr>
        <w:ind w:left="1510" w:hanging="360"/>
      </w:pPr>
    </w:lvl>
    <w:lvl w:ilvl="1" w:tplc="240A0019" w:tentative="1">
      <w:start w:val="1"/>
      <w:numFmt w:val="lowerLetter"/>
      <w:lvlText w:val="%2."/>
      <w:lvlJc w:val="left"/>
      <w:pPr>
        <w:ind w:left="2230" w:hanging="360"/>
      </w:pPr>
    </w:lvl>
    <w:lvl w:ilvl="2" w:tplc="240A001B" w:tentative="1">
      <w:start w:val="1"/>
      <w:numFmt w:val="lowerRoman"/>
      <w:lvlText w:val="%3."/>
      <w:lvlJc w:val="right"/>
      <w:pPr>
        <w:ind w:left="2950" w:hanging="180"/>
      </w:pPr>
    </w:lvl>
    <w:lvl w:ilvl="3" w:tplc="240A000F" w:tentative="1">
      <w:start w:val="1"/>
      <w:numFmt w:val="decimal"/>
      <w:lvlText w:val="%4."/>
      <w:lvlJc w:val="left"/>
      <w:pPr>
        <w:ind w:left="3670" w:hanging="360"/>
      </w:pPr>
    </w:lvl>
    <w:lvl w:ilvl="4" w:tplc="240A0019" w:tentative="1">
      <w:start w:val="1"/>
      <w:numFmt w:val="lowerLetter"/>
      <w:lvlText w:val="%5."/>
      <w:lvlJc w:val="left"/>
      <w:pPr>
        <w:ind w:left="4390" w:hanging="360"/>
      </w:pPr>
    </w:lvl>
    <w:lvl w:ilvl="5" w:tplc="240A001B" w:tentative="1">
      <w:start w:val="1"/>
      <w:numFmt w:val="lowerRoman"/>
      <w:lvlText w:val="%6."/>
      <w:lvlJc w:val="right"/>
      <w:pPr>
        <w:ind w:left="5110" w:hanging="180"/>
      </w:pPr>
    </w:lvl>
    <w:lvl w:ilvl="6" w:tplc="240A000F" w:tentative="1">
      <w:start w:val="1"/>
      <w:numFmt w:val="decimal"/>
      <w:lvlText w:val="%7."/>
      <w:lvlJc w:val="left"/>
      <w:pPr>
        <w:ind w:left="5830" w:hanging="360"/>
      </w:pPr>
    </w:lvl>
    <w:lvl w:ilvl="7" w:tplc="240A0019" w:tentative="1">
      <w:start w:val="1"/>
      <w:numFmt w:val="lowerLetter"/>
      <w:lvlText w:val="%8."/>
      <w:lvlJc w:val="left"/>
      <w:pPr>
        <w:ind w:left="6550" w:hanging="360"/>
      </w:pPr>
    </w:lvl>
    <w:lvl w:ilvl="8" w:tplc="240A001B" w:tentative="1">
      <w:start w:val="1"/>
      <w:numFmt w:val="lowerRoman"/>
      <w:lvlText w:val="%9."/>
      <w:lvlJc w:val="right"/>
      <w:pPr>
        <w:ind w:left="7270" w:hanging="180"/>
      </w:pPr>
    </w:lvl>
  </w:abstractNum>
  <w:abstractNum w:abstractNumId="22" w15:restartNumberingAfterBreak="0">
    <w:nsid w:val="6DDF4D68"/>
    <w:multiLevelType w:val="hybridMultilevel"/>
    <w:tmpl w:val="9A1C8F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39F6DDE"/>
    <w:multiLevelType w:val="hybridMultilevel"/>
    <w:tmpl w:val="767CEA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3B77895"/>
    <w:multiLevelType w:val="hybridMultilevel"/>
    <w:tmpl w:val="9294AB2C"/>
    <w:lvl w:ilvl="0" w:tplc="240A000F">
      <w:start w:val="1"/>
      <w:numFmt w:val="decimal"/>
      <w:lvlText w:val="%1."/>
      <w:lvlJc w:val="left"/>
      <w:pPr>
        <w:ind w:left="1070" w:hanging="360"/>
      </w:pPr>
    </w:lvl>
    <w:lvl w:ilvl="1" w:tplc="240A0019" w:tentative="1">
      <w:start w:val="1"/>
      <w:numFmt w:val="lowerLetter"/>
      <w:lvlText w:val="%2."/>
      <w:lvlJc w:val="left"/>
      <w:pPr>
        <w:ind w:left="1790" w:hanging="360"/>
      </w:pPr>
    </w:lvl>
    <w:lvl w:ilvl="2" w:tplc="240A001B" w:tentative="1">
      <w:start w:val="1"/>
      <w:numFmt w:val="lowerRoman"/>
      <w:lvlText w:val="%3."/>
      <w:lvlJc w:val="right"/>
      <w:pPr>
        <w:ind w:left="2510" w:hanging="180"/>
      </w:pPr>
    </w:lvl>
    <w:lvl w:ilvl="3" w:tplc="240A000F" w:tentative="1">
      <w:start w:val="1"/>
      <w:numFmt w:val="decimal"/>
      <w:lvlText w:val="%4."/>
      <w:lvlJc w:val="left"/>
      <w:pPr>
        <w:ind w:left="3230" w:hanging="360"/>
      </w:pPr>
    </w:lvl>
    <w:lvl w:ilvl="4" w:tplc="240A0019" w:tentative="1">
      <w:start w:val="1"/>
      <w:numFmt w:val="lowerLetter"/>
      <w:lvlText w:val="%5."/>
      <w:lvlJc w:val="left"/>
      <w:pPr>
        <w:ind w:left="3950" w:hanging="360"/>
      </w:pPr>
    </w:lvl>
    <w:lvl w:ilvl="5" w:tplc="240A001B" w:tentative="1">
      <w:start w:val="1"/>
      <w:numFmt w:val="lowerRoman"/>
      <w:lvlText w:val="%6."/>
      <w:lvlJc w:val="right"/>
      <w:pPr>
        <w:ind w:left="4670" w:hanging="180"/>
      </w:pPr>
    </w:lvl>
    <w:lvl w:ilvl="6" w:tplc="240A000F" w:tentative="1">
      <w:start w:val="1"/>
      <w:numFmt w:val="decimal"/>
      <w:lvlText w:val="%7."/>
      <w:lvlJc w:val="left"/>
      <w:pPr>
        <w:ind w:left="5390" w:hanging="360"/>
      </w:pPr>
    </w:lvl>
    <w:lvl w:ilvl="7" w:tplc="240A0019" w:tentative="1">
      <w:start w:val="1"/>
      <w:numFmt w:val="lowerLetter"/>
      <w:lvlText w:val="%8."/>
      <w:lvlJc w:val="left"/>
      <w:pPr>
        <w:ind w:left="6110" w:hanging="360"/>
      </w:pPr>
    </w:lvl>
    <w:lvl w:ilvl="8" w:tplc="240A001B" w:tentative="1">
      <w:start w:val="1"/>
      <w:numFmt w:val="lowerRoman"/>
      <w:lvlText w:val="%9."/>
      <w:lvlJc w:val="right"/>
      <w:pPr>
        <w:ind w:left="6830" w:hanging="180"/>
      </w:pPr>
    </w:lvl>
  </w:abstractNum>
  <w:abstractNum w:abstractNumId="25" w15:restartNumberingAfterBreak="0">
    <w:nsid w:val="7CFC1EB5"/>
    <w:multiLevelType w:val="hybridMultilevel"/>
    <w:tmpl w:val="7D4C2886"/>
    <w:lvl w:ilvl="0" w:tplc="3048BF6E">
      <w:start w:val="1"/>
      <w:numFmt w:val="bullet"/>
      <w:lvlText w:val="-"/>
      <w:lvlJc w:val="left"/>
      <w:pPr>
        <w:ind w:left="720" w:hanging="360"/>
      </w:pPr>
      <w:rPr>
        <w:rFonts w:ascii="Arial" w:eastAsiaTheme="min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95625381">
    <w:abstractNumId w:val="8"/>
  </w:num>
  <w:num w:numId="2" w16cid:durableId="1784037306">
    <w:abstractNumId w:val="6"/>
  </w:num>
  <w:num w:numId="3" w16cid:durableId="1805852188">
    <w:abstractNumId w:val="5"/>
  </w:num>
  <w:num w:numId="4" w16cid:durableId="1222133524">
    <w:abstractNumId w:val="4"/>
  </w:num>
  <w:num w:numId="5" w16cid:durableId="749085974">
    <w:abstractNumId w:val="7"/>
  </w:num>
  <w:num w:numId="6" w16cid:durableId="848522360">
    <w:abstractNumId w:val="3"/>
  </w:num>
  <w:num w:numId="7" w16cid:durableId="1013144261">
    <w:abstractNumId w:val="2"/>
  </w:num>
  <w:num w:numId="8" w16cid:durableId="2102484438">
    <w:abstractNumId w:val="1"/>
  </w:num>
  <w:num w:numId="9" w16cid:durableId="2134596410">
    <w:abstractNumId w:val="0"/>
  </w:num>
  <w:num w:numId="10" w16cid:durableId="1446583037">
    <w:abstractNumId w:val="10"/>
  </w:num>
  <w:num w:numId="11" w16cid:durableId="1797799584">
    <w:abstractNumId w:val="17"/>
  </w:num>
  <w:num w:numId="12" w16cid:durableId="865874133">
    <w:abstractNumId w:val="11"/>
  </w:num>
  <w:num w:numId="13" w16cid:durableId="186143912">
    <w:abstractNumId w:val="22"/>
  </w:num>
  <w:num w:numId="14" w16cid:durableId="928853155">
    <w:abstractNumId w:val="13"/>
  </w:num>
  <w:num w:numId="15" w16cid:durableId="139080260">
    <w:abstractNumId w:val="18"/>
  </w:num>
  <w:num w:numId="16" w16cid:durableId="1568149403">
    <w:abstractNumId w:val="20"/>
  </w:num>
  <w:num w:numId="17" w16cid:durableId="1362320752">
    <w:abstractNumId w:val="12"/>
  </w:num>
  <w:num w:numId="18" w16cid:durableId="2004578973">
    <w:abstractNumId w:val="19"/>
  </w:num>
  <w:num w:numId="19" w16cid:durableId="1959558253">
    <w:abstractNumId w:val="15"/>
  </w:num>
  <w:num w:numId="20" w16cid:durableId="2122146087">
    <w:abstractNumId w:val="21"/>
  </w:num>
  <w:num w:numId="21" w16cid:durableId="1200822963">
    <w:abstractNumId w:val="25"/>
  </w:num>
  <w:num w:numId="22" w16cid:durableId="487207923">
    <w:abstractNumId w:val="16"/>
  </w:num>
  <w:num w:numId="23" w16cid:durableId="478808792">
    <w:abstractNumId w:val="14"/>
  </w:num>
  <w:num w:numId="24" w16cid:durableId="394356172">
    <w:abstractNumId w:val="9"/>
  </w:num>
  <w:num w:numId="25" w16cid:durableId="376517174">
    <w:abstractNumId w:val="24"/>
  </w:num>
  <w:num w:numId="26" w16cid:durableId="502018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320E"/>
    <w:rsid w:val="00034616"/>
    <w:rsid w:val="0006063C"/>
    <w:rsid w:val="0015074B"/>
    <w:rsid w:val="0029639D"/>
    <w:rsid w:val="002D340D"/>
    <w:rsid w:val="002D514F"/>
    <w:rsid w:val="00326F90"/>
    <w:rsid w:val="003E2AAE"/>
    <w:rsid w:val="00575496"/>
    <w:rsid w:val="0072667C"/>
    <w:rsid w:val="00884AB4"/>
    <w:rsid w:val="00AA1D8D"/>
    <w:rsid w:val="00B47730"/>
    <w:rsid w:val="00BC4AD4"/>
    <w:rsid w:val="00CB0664"/>
    <w:rsid w:val="00CB66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9EBAE0"/>
  <w14:defaultImageDpi w14:val="300"/>
  <w15:docId w15:val="{22F7048E-1DCD-432E-A428-1B70702B0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01320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697086">
      <w:bodyDiv w:val="1"/>
      <w:marLeft w:val="0"/>
      <w:marRight w:val="0"/>
      <w:marTop w:val="0"/>
      <w:marBottom w:val="0"/>
      <w:divBdr>
        <w:top w:val="none" w:sz="0" w:space="0" w:color="auto"/>
        <w:left w:val="none" w:sz="0" w:space="0" w:color="auto"/>
        <w:bottom w:val="none" w:sz="0" w:space="0" w:color="auto"/>
        <w:right w:val="none" w:sz="0" w:space="0" w:color="auto"/>
      </w:divBdr>
    </w:div>
    <w:div w:id="895437572">
      <w:bodyDiv w:val="1"/>
      <w:marLeft w:val="0"/>
      <w:marRight w:val="0"/>
      <w:marTop w:val="0"/>
      <w:marBottom w:val="0"/>
      <w:divBdr>
        <w:top w:val="none" w:sz="0" w:space="0" w:color="auto"/>
        <w:left w:val="none" w:sz="0" w:space="0" w:color="auto"/>
        <w:bottom w:val="none" w:sz="0" w:space="0" w:color="auto"/>
        <w:right w:val="none" w:sz="0" w:space="0" w:color="auto"/>
      </w:divBdr>
    </w:div>
    <w:div w:id="1073510886">
      <w:bodyDiv w:val="1"/>
      <w:marLeft w:val="0"/>
      <w:marRight w:val="0"/>
      <w:marTop w:val="0"/>
      <w:marBottom w:val="0"/>
      <w:divBdr>
        <w:top w:val="none" w:sz="0" w:space="0" w:color="auto"/>
        <w:left w:val="none" w:sz="0" w:space="0" w:color="auto"/>
        <w:bottom w:val="none" w:sz="0" w:space="0" w:color="auto"/>
        <w:right w:val="none" w:sz="0" w:space="0" w:color="auto"/>
      </w:divBdr>
    </w:div>
    <w:div w:id="21089641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770</Words>
  <Characters>4240</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Fabiana Diaz</cp:lastModifiedBy>
  <cp:revision>3</cp:revision>
  <dcterms:created xsi:type="dcterms:W3CDTF">2025-06-05T02:16:00Z</dcterms:created>
  <dcterms:modified xsi:type="dcterms:W3CDTF">2025-06-05T02:24:00Z</dcterms:modified>
  <cp:category/>
</cp:coreProperties>
</file>